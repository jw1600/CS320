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A5EA2B" w14:textId="2C8C738D" w:rsidR="00C811EE" w:rsidRPr="00586125" w:rsidRDefault="00C811EE" w:rsidP="00586125">
      <w:pPr>
        <w:shd w:val="clear" w:color="auto" w:fill="FFFFFF" w:themeFill="background1"/>
        <w:spacing w:after="0" w:line="480" w:lineRule="auto"/>
        <w:ind w:leftChars="100" w:left="220" w:rightChars="100" w:right="220"/>
        <w:jc w:val="center"/>
        <w:rPr>
          <w:rFonts w:ascii="Times New Roman" w:eastAsia="SimSun" w:hAnsi="Times New Roman" w:cs="Times New Roman"/>
          <w:b/>
          <w:bCs/>
          <w:sz w:val="32"/>
          <w:szCs w:val="32"/>
          <w:shd w:val="clear" w:color="auto" w:fill="FFFFFF"/>
          <w:lang w:eastAsia="zh-CN"/>
        </w:rPr>
      </w:pPr>
      <w:r w:rsidRPr="00586125">
        <w:rPr>
          <w:rFonts w:ascii="Times New Roman" w:eastAsia="SimSun" w:hAnsi="Times New Roman" w:cs="Times New Roman"/>
          <w:b/>
          <w:bCs/>
          <w:sz w:val="32"/>
          <w:szCs w:val="32"/>
          <w:shd w:val="clear" w:color="auto" w:fill="FFFFFF"/>
          <w:lang w:eastAsia="zh-CN"/>
        </w:rPr>
        <w:t>Project 2</w:t>
      </w:r>
    </w:p>
    <w:p w14:paraId="04FB6990" w14:textId="27BB6F58" w:rsidR="00E93284" w:rsidRPr="00586125" w:rsidRDefault="00E93284" w:rsidP="00586125">
      <w:pPr>
        <w:pStyle w:val="ListParagraph"/>
        <w:numPr>
          <w:ilvl w:val="0"/>
          <w:numId w:val="15"/>
        </w:numPr>
        <w:shd w:val="clear" w:color="auto" w:fill="FFFFFF" w:themeFill="background1"/>
        <w:spacing w:after="0" w:line="480" w:lineRule="auto"/>
        <w:ind w:leftChars="100" w:left="580" w:rightChars="100" w:right="220"/>
        <w:rPr>
          <w:rFonts w:ascii="Times New Roman" w:eastAsia="SimSun" w:hAnsi="Times New Roman" w:cs="Times New Roman"/>
          <w:sz w:val="24"/>
          <w:szCs w:val="24"/>
          <w:lang w:eastAsia="zh-CN"/>
        </w:rPr>
      </w:pPr>
      <w:r w:rsidRPr="00586125">
        <w:rPr>
          <w:rFonts w:ascii="Times New Roman" w:eastAsia="SimSun" w:hAnsi="Times New Roman" w:cs="Times New Roman"/>
          <w:b/>
          <w:bCs/>
          <w:sz w:val="24"/>
          <w:szCs w:val="24"/>
          <w:shd w:val="clear" w:color="auto" w:fill="FFFFFF"/>
          <w:lang w:eastAsia="zh-CN"/>
        </w:rPr>
        <w:t>Summary</w:t>
      </w:r>
    </w:p>
    <w:p w14:paraId="3C0D721C" w14:textId="77777777" w:rsidR="00E93284" w:rsidRPr="00586125" w:rsidRDefault="00E93284" w:rsidP="00586125">
      <w:pPr>
        <w:numPr>
          <w:ilvl w:val="0"/>
          <w:numId w:val="10"/>
        </w:numPr>
        <w:shd w:val="clear" w:color="auto" w:fill="FFFFFF" w:themeFill="background1"/>
        <w:spacing w:before="100" w:beforeAutospacing="1" w:after="100" w:afterAutospacing="1" w:line="480" w:lineRule="auto"/>
        <w:ind w:leftChars="100" w:left="580" w:rightChars="100" w:right="220"/>
        <w:rPr>
          <w:rFonts w:ascii="Times New Roman" w:eastAsia="SimSun" w:hAnsi="Times New Roman" w:cs="Times New Roman"/>
          <w:sz w:val="24"/>
          <w:szCs w:val="24"/>
          <w:lang w:eastAsia="zh-CN"/>
        </w:rPr>
      </w:pPr>
      <w:r w:rsidRPr="00586125">
        <w:rPr>
          <w:rFonts w:ascii="Times New Roman" w:eastAsia="SimSun" w:hAnsi="Times New Roman" w:cs="Times New Roman"/>
          <w:sz w:val="24"/>
          <w:szCs w:val="24"/>
          <w:lang w:eastAsia="zh-CN"/>
        </w:rPr>
        <w:t>Describe your unit testing approach for each of the three features.</w:t>
      </w:r>
    </w:p>
    <w:p w14:paraId="5024F646" w14:textId="77777777" w:rsidR="00586125" w:rsidRDefault="00110B66" w:rsidP="00586125">
      <w:pPr>
        <w:shd w:val="clear" w:color="auto" w:fill="FFFFFF" w:themeFill="background1"/>
        <w:spacing w:line="480" w:lineRule="auto"/>
        <w:ind w:leftChars="100" w:left="220" w:rightChars="100" w:right="220"/>
        <w:rPr>
          <w:rStyle w:val="rynqvb"/>
          <w:rFonts w:ascii="Times New Roman" w:hAnsi="Times New Roman" w:cs="Times New Roman"/>
          <w:sz w:val="24"/>
          <w:szCs w:val="24"/>
          <w:shd w:val="clear" w:color="auto" w:fill="F5F5F5"/>
        </w:rPr>
      </w:pPr>
      <w:r w:rsidRPr="00586125">
        <w:rPr>
          <w:rStyle w:val="rynqvb"/>
          <w:rFonts w:ascii="Times New Roman" w:hAnsi="Times New Roman" w:cs="Times New Roman"/>
          <w:sz w:val="24"/>
          <w:szCs w:val="24"/>
          <w:shd w:val="clear" w:color="auto" w:fill="FFFFFF" w:themeFill="background1"/>
        </w:rPr>
        <w:t>ContactService: Test the functions of adding and deleting contacts, verify whether the contact fields are valid, and handle illegal input.</w:t>
      </w:r>
      <w:r w:rsidRPr="00586125">
        <w:rPr>
          <w:rStyle w:val="rynqvb"/>
          <w:rFonts w:ascii="Times New Roman" w:hAnsi="Times New Roman" w:cs="Times New Roman"/>
          <w:sz w:val="24"/>
          <w:szCs w:val="24"/>
          <w:shd w:val="clear" w:color="auto" w:fill="F5F5F5"/>
        </w:rPr>
        <w:t xml:space="preserve"> </w:t>
      </w:r>
    </w:p>
    <w:p w14:paraId="17E77B23" w14:textId="6C889E11" w:rsidR="00C811EE" w:rsidRPr="00586125" w:rsidRDefault="00110B66" w:rsidP="00586125">
      <w:pPr>
        <w:shd w:val="clear" w:color="auto" w:fill="FFFFFF" w:themeFill="background1"/>
        <w:spacing w:line="480" w:lineRule="auto"/>
        <w:ind w:leftChars="100" w:left="220" w:rightChars="100" w:right="220"/>
        <w:rPr>
          <w:rStyle w:val="rynqvb"/>
          <w:rFonts w:ascii="Times New Roman" w:hAnsi="Times New Roman" w:cs="Times New Roman"/>
          <w:sz w:val="24"/>
          <w:szCs w:val="24"/>
          <w:shd w:val="clear" w:color="auto" w:fill="F5F5F5"/>
        </w:rPr>
      </w:pPr>
      <w:r w:rsidRPr="00586125">
        <w:rPr>
          <w:rStyle w:val="rynqvb"/>
          <w:rFonts w:ascii="Times New Roman" w:hAnsi="Times New Roman" w:cs="Times New Roman"/>
          <w:sz w:val="24"/>
          <w:szCs w:val="24"/>
          <w:shd w:val="clear" w:color="auto" w:fill="FFFFFF" w:themeFill="background1"/>
        </w:rPr>
        <w:t xml:space="preserve">TaskService: Test the functions of adding and deleting </w:t>
      </w:r>
      <w:r w:rsidR="00C811EE" w:rsidRPr="00586125">
        <w:rPr>
          <w:rStyle w:val="rynqvb"/>
          <w:rFonts w:ascii="Times New Roman" w:hAnsi="Times New Roman" w:cs="Times New Roman"/>
          <w:sz w:val="24"/>
          <w:szCs w:val="24"/>
          <w:shd w:val="clear" w:color="auto" w:fill="FFFFFF" w:themeFill="background1"/>
        </w:rPr>
        <w:t>tasks and</w:t>
      </w:r>
      <w:r w:rsidRPr="00586125">
        <w:rPr>
          <w:rStyle w:val="rynqvb"/>
          <w:rFonts w:ascii="Times New Roman" w:hAnsi="Times New Roman" w:cs="Times New Roman"/>
          <w:sz w:val="24"/>
          <w:szCs w:val="24"/>
          <w:shd w:val="clear" w:color="auto" w:fill="FFFFFF" w:themeFill="background1"/>
        </w:rPr>
        <w:t xml:space="preserve"> verify the legality of task names and descriptions.</w:t>
      </w:r>
      <w:r w:rsidRPr="00586125">
        <w:rPr>
          <w:rStyle w:val="rynqvb"/>
          <w:rFonts w:ascii="Times New Roman" w:hAnsi="Times New Roman" w:cs="Times New Roman"/>
          <w:sz w:val="24"/>
          <w:szCs w:val="24"/>
          <w:shd w:val="clear" w:color="auto" w:fill="F5F5F5"/>
        </w:rPr>
        <w:t xml:space="preserve"> </w:t>
      </w:r>
    </w:p>
    <w:p w14:paraId="4F7DC162" w14:textId="23E80A7F" w:rsidR="00110B66" w:rsidRPr="00586125" w:rsidRDefault="00110B66" w:rsidP="00586125">
      <w:pPr>
        <w:shd w:val="clear" w:color="auto" w:fill="FFFFFF" w:themeFill="background1"/>
        <w:spacing w:line="480" w:lineRule="auto"/>
        <w:ind w:leftChars="100" w:left="220" w:rightChars="100" w:right="220"/>
        <w:rPr>
          <w:rFonts w:ascii="Times New Roman" w:hAnsi="Times New Roman" w:cs="Times New Roman"/>
          <w:sz w:val="24"/>
          <w:szCs w:val="24"/>
          <w:shd w:val="clear" w:color="auto" w:fill="F5F5F5"/>
        </w:rPr>
      </w:pPr>
      <w:r w:rsidRPr="00586125">
        <w:rPr>
          <w:rStyle w:val="rynqvb"/>
          <w:rFonts w:ascii="Times New Roman" w:hAnsi="Times New Roman" w:cs="Times New Roman"/>
          <w:sz w:val="24"/>
          <w:szCs w:val="24"/>
          <w:shd w:val="clear" w:color="auto" w:fill="FFFFFF" w:themeFill="background1"/>
        </w:rPr>
        <w:t>AppointmentService: Verify that appointments cannot be created for past dates, test ID uniqueness and exception handling.</w:t>
      </w:r>
    </w:p>
    <w:p w14:paraId="1B5D7CB7" w14:textId="77777777" w:rsidR="00586125" w:rsidRDefault="00E93284" w:rsidP="00586125">
      <w:pPr>
        <w:numPr>
          <w:ilvl w:val="1"/>
          <w:numId w:val="11"/>
        </w:numPr>
        <w:shd w:val="clear" w:color="auto" w:fill="FFFFFF" w:themeFill="background1"/>
        <w:spacing w:before="100" w:beforeAutospacing="1" w:after="100" w:afterAutospacing="1" w:line="480" w:lineRule="auto"/>
        <w:ind w:leftChars="100" w:left="580" w:rightChars="100" w:right="220"/>
        <w:rPr>
          <w:rFonts w:ascii="Times New Roman" w:eastAsia="SimSun" w:hAnsi="Times New Roman" w:cs="Times New Roman"/>
          <w:sz w:val="24"/>
          <w:szCs w:val="24"/>
          <w:lang w:eastAsia="zh-CN"/>
        </w:rPr>
      </w:pPr>
      <w:r w:rsidRPr="00586125">
        <w:rPr>
          <w:rFonts w:ascii="Times New Roman" w:eastAsia="SimSun" w:hAnsi="Times New Roman" w:cs="Times New Roman"/>
          <w:sz w:val="24"/>
          <w:szCs w:val="24"/>
          <w:lang w:eastAsia="zh-CN"/>
        </w:rPr>
        <w:t>To what extent was your approach </w:t>
      </w:r>
      <w:r w:rsidRPr="00586125">
        <w:rPr>
          <w:rFonts w:ascii="Times New Roman" w:eastAsia="SimSun" w:hAnsi="Times New Roman" w:cs="Times New Roman"/>
          <w:b/>
          <w:bCs/>
          <w:sz w:val="24"/>
          <w:szCs w:val="24"/>
          <w:lang w:eastAsia="zh-CN"/>
        </w:rPr>
        <w:t>aligned to the software requirements</w:t>
      </w:r>
      <w:r w:rsidRPr="00586125">
        <w:rPr>
          <w:rFonts w:ascii="Times New Roman" w:eastAsia="SimSun" w:hAnsi="Times New Roman" w:cs="Times New Roman"/>
          <w:sz w:val="24"/>
          <w:szCs w:val="24"/>
          <w:lang w:eastAsia="zh-CN"/>
        </w:rPr>
        <w:t>? Support your claims with specific evidence.</w:t>
      </w:r>
    </w:p>
    <w:p w14:paraId="742317E5" w14:textId="78E24427" w:rsidR="00E93284" w:rsidRPr="00586125" w:rsidRDefault="00E93284" w:rsidP="00586125">
      <w:pPr>
        <w:shd w:val="clear" w:color="auto" w:fill="FFFFFF" w:themeFill="background1"/>
        <w:spacing w:before="100" w:beforeAutospacing="1" w:after="100" w:afterAutospacing="1" w:line="480" w:lineRule="auto"/>
        <w:ind w:left="220" w:rightChars="100" w:right="220"/>
        <w:rPr>
          <w:rFonts w:ascii="Times New Roman" w:eastAsia="SimSun" w:hAnsi="Times New Roman" w:cs="Times New Roman"/>
          <w:sz w:val="24"/>
          <w:szCs w:val="24"/>
          <w:lang w:eastAsia="zh-CN"/>
        </w:rPr>
      </w:pPr>
      <w:r w:rsidRPr="00586125">
        <w:rPr>
          <w:rFonts w:ascii="Times New Roman" w:hAnsi="Times New Roman" w:cs="Times New Roman"/>
          <w:sz w:val="24"/>
          <w:szCs w:val="24"/>
        </w:rPr>
        <w:t>The test methods are designed completely according to customer needs, such as, “The task object shall have a required unique task ID String that cannot be longer than 10 characters.”. This constraint is verified in the following code,</w:t>
      </w:r>
    </w:p>
    <w:p w14:paraId="01589D0A" w14:textId="77777777" w:rsidR="00E93284" w:rsidRPr="00586125" w:rsidRDefault="00E93284" w:rsidP="00586125">
      <w:pPr>
        <w:shd w:val="clear" w:color="auto" w:fill="FFFFFF" w:themeFill="background1"/>
        <w:spacing w:line="480" w:lineRule="auto"/>
        <w:ind w:leftChars="100" w:left="220" w:rightChars="100" w:right="220"/>
        <w:rPr>
          <w:rFonts w:ascii="Times New Roman" w:hAnsi="Times New Roman" w:cs="Times New Roman"/>
          <w:sz w:val="24"/>
          <w:szCs w:val="24"/>
        </w:rPr>
      </w:pPr>
      <w:r w:rsidRPr="00586125">
        <w:rPr>
          <w:rFonts w:ascii="Times New Roman" w:hAnsi="Times New Roman" w:cs="Times New Roman"/>
          <w:noProof/>
          <w:sz w:val="24"/>
          <w:szCs w:val="24"/>
        </w:rPr>
        <w:drawing>
          <wp:inline distT="0" distB="0" distL="0" distR="0" wp14:anchorId="25B86D55" wp14:editId="2F472741">
            <wp:extent cx="4515480" cy="1286054"/>
            <wp:effectExtent l="0" t="0" r="0" b="9525"/>
            <wp:docPr id="1"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omputer code with text&#10;&#10;Description automatically generated"/>
                    <pic:cNvPicPr/>
                  </pic:nvPicPr>
                  <pic:blipFill>
                    <a:blip r:embed="rId6"/>
                    <a:stretch>
                      <a:fillRect/>
                    </a:stretch>
                  </pic:blipFill>
                  <pic:spPr>
                    <a:xfrm>
                      <a:off x="0" y="0"/>
                      <a:ext cx="4515480" cy="1286054"/>
                    </a:xfrm>
                    <a:prstGeom prst="rect">
                      <a:avLst/>
                    </a:prstGeom>
                  </pic:spPr>
                </pic:pic>
              </a:graphicData>
            </a:graphic>
          </wp:inline>
        </w:drawing>
      </w:r>
    </w:p>
    <w:p w14:paraId="3F8D2B06" w14:textId="62B73B9C" w:rsidR="00E93284" w:rsidRPr="00586125" w:rsidRDefault="00E93284" w:rsidP="00586125">
      <w:pPr>
        <w:shd w:val="clear" w:color="auto" w:fill="FFFFFF" w:themeFill="background1"/>
        <w:spacing w:line="480" w:lineRule="auto"/>
        <w:ind w:leftChars="100" w:left="220" w:rightChars="100" w:right="220"/>
        <w:rPr>
          <w:rFonts w:ascii="Times New Roman" w:hAnsi="Times New Roman" w:cs="Times New Roman"/>
          <w:sz w:val="24"/>
          <w:szCs w:val="24"/>
        </w:rPr>
      </w:pPr>
      <w:r w:rsidRPr="00586125">
        <w:rPr>
          <w:rFonts w:ascii="Times New Roman" w:hAnsi="Times New Roman" w:cs="Times New Roman"/>
          <w:sz w:val="24"/>
          <w:szCs w:val="24"/>
        </w:rPr>
        <w:lastRenderedPageBreak/>
        <w:t>At the same time, the subsequent code also verifies other customer requirements. For example, the name cannot exceed 20 and the description cannot exceed 50.</w:t>
      </w:r>
    </w:p>
    <w:p w14:paraId="7178BF8E" w14:textId="77777777" w:rsidR="00586125" w:rsidRDefault="00E93284" w:rsidP="00586125">
      <w:pPr>
        <w:pStyle w:val="ListParagraph"/>
        <w:numPr>
          <w:ilvl w:val="1"/>
          <w:numId w:val="11"/>
        </w:numPr>
        <w:shd w:val="clear" w:color="auto" w:fill="FFFFFF" w:themeFill="background1"/>
        <w:spacing w:before="100" w:beforeAutospacing="1" w:after="0" w:line="480" w:lineRule="auto"/>
        <w:ind w:leftChars="100" w:left="580" w:rightChars="100" w:right="220"/>
        <w:rPr>
          <w:rFonts w:ascii="Times New Roman" w:eastAsia="SimSun" w:hAnsi="Times New Roman" w:cs="Times New Roman"/>
          <w:sz w:val="24"/>
          <w:szCs w:val="24"/>
          <w:lang w:eastAsia="zh-CN"/>
        </w:rPr>
      </w:pPr>
      <w:r w:rsidRPr="00586125">
        <w:rPr>
          <w:rFonts w:ascii="Times New Roman" w:eastAsia="SimSun" w:hAnsi="Times New Roman" w:cs="Times New Roman"/>
          <w:sz w:val="24"/>
          <w:szCs w:val="24"/>
          <w:lang w:eastAsia="zh-CN"/>
        </w:rPr>
        <w:t>Defend the overall quality of your JUnit tests. In other words, how do you know your JUnit tests were </w:t>
      </w:r>
      <w:r w:rsidRPr="00586125">
        <w:rPr>
          <w:rFonts w:ascii="Times New Roman" w:eastAsia="SimSun" w:hAnsi="Times New Roman" w:cs="Times New Roman"/>
          <w:b/>
          <w:bCs/>
          <w:sz w:val="24"/>
          <w:szCs w:val="24"/>
          <w:lang w:eastAsia="zh-CN"/>
        </w:rPr>
        <w:t>effective</w:t>
      </w:r>
      <w:r w:rsidRPr="00586125">
        <w:rPr>
          <w:rFonts w:ascii="Times New Roman" w:eastAsia="SimSun" w:hAnsi="Times New Roman" w:cs="Times New Roman"/>
          <w:sz w:val="24"/>
          <w:szCs w:val="24"/>
          <w:lang w:eastAsia="zh-CN"/>
        </w:rPr>
        <w:t> based on the coverage percentage?</w:t>
      </w:r>
    </w:p>
    <w:p w14:paraId="3EEF689F" w14:textId="7E71DEAE" w:rsidR="00E93284" w:rsidRPr="00586125" w:rsidRDefault="00E93284" w:rsidP="00586125">
      <w:pPr>
        <w:shd w:val="clear" w:color="auto" w:fill="FFFFFF" w:themeFill="background1"/>
        <w:spacing w:before="100" w:beforeAutospacing="1" w:after="0" w:line="480" w:lineRule="auto"/>
        <w:ind w:rightChars="100" w:right="220"/>
        <w:rPr>
          <w:rFonts w:ascii="Times New Roman" w:eastAsia="SimSun" w:hAnsi="Times New Roman" w:cs="Times New Roman"/>
          <w:sz w:val="24"/>
          <w:szCs w:val="24"/>
          <w:lang w:eastAsia="zh-CN"/>
        </w:rPr>
      </w:pPr>
      <w:r w:rsidRPr="00586125">
        <w:rPr>
          <w:rFonts w:ascii="Times New Roman" w:hAnsi="Times New Roman" w:cs="Times New Roman"/>
          <w:sz w:val="24"/>
          <w:szCs w:val="24"/>
        </w:rPr>
        <w:t>Regarding coverage, in TaskServiceTest.java, the four methods testAddTask(), testDeleteTask(), testUpdateTaskName(), and testUpdateTaskDescription() are used to test the validity of adding valid tasks, deleting duplicate tasks, and updating the name and description, basically covering all situations. In TaskTest.java, all possible non-compliance situations are also tested.</w:t>
      </w:r>
    </w:p>
    <w:p w14:paraId="3A850BBA" w14:textId="54FE7BA9" w:rsidR="00E93284" w:rsidRPr="00586125" w:rsidRDefault="00E93284" w:rsidP="00586125">
      <w:pPr>
        <w:pStyle w:val="ListParagraph"/>
        <w:numPr>
          <w:ilvl w:val="0"/>
          <w:numId w:val="11"/>
        </w:numPr>
        <w:shd w:val="clear" w:color="auto" w:fill="FFFFFF" w:themeFill="background1"/>
        <w:spacing w:before="100" w:beforeAutospacing="1" w:after="0" w:line="480" w:lineRule="auto"/>
        <w:ind w:leftChars="100" w:left="580" w:rightChars="100" w:right="220"/>
        <w:rPr>
          <w:rFonts w:ascii="Times New Roman" w:eastAsia="SimSun" w:hAnsi="Times New Roman" w:cs="Times New Roman"/>
          <w:sz w:val="24"/>
          <w:szCs w:val="24"/>
          <w:lang w:eastAsia="zh-CN"/>
        </w:rPr>
      </w:pPr>
      <w:r w:rsidRPr="00586125">
        <w:rPr>
          <w:rFonts w:ascii="Times New Roman" w:eastAsia="SimSun" w:hAnsi="Times New Roman" w:cs="Times New Roman"/>
          <w:sz w:val="24"/>
          <w:szCs w:val="24"/>
          <w:lang w:eastAsia="zh-CN"/>
        </w:rPr>
        <w:t>Describe your experience writing the JUnit tests.</w:t>
      </w:r>
    </w:p>
    <w:p w14:paraId="1D1FC034" w14:textId="19535BAC" w:rsidR="00E93284" w:rsidRPr="00586125" w:rsidRDefault="00E93284" w:rsidP="00586125">
      <w:pPr>
        <w:numPr>
          <w:ilvl w:val="1"/>
          <w:numId w:val="11"/>
        </w:numPr>
        <w:shd w:val="clear" w:color="auto" w:fill="FFFFFF" w:themeFill="background1"/>
        <w:spacing w:before="100" w:beforeAutospacing="1" w:after="100" w:afterAutospacing="1" w:line="480" w:lineRule="auto"/>
        <w:ind w:leftChars="100" w:left="580" w:rightChars="100" w:right="220"/>
        <w:rPr>
          <w:rFonts w:ascii="Times New Roman" w:eastAsia="SimSun" w:hAnsi="Times New Roman" w:cs="Times New Roman"/>
          <w:sz w:val="24"/>
          <w:szCs w:val="24"/>
          <w:lang w:eastAsia="zh-CN"/>
        </w:rPr>
      </w:pPr>
      <w:r w:rsidRPr="00586125">
        <w:rPr>
          <w:rFonts w:ascii="Times New Roman" w:eastAsia="SimSun" w:hAnsi="Times New Roman" w:cs="Times New Roman"/>
          <w:sz w:val="24"/>
          <w:szCs w:val="24"/>
          <w:lang w:eastAsia="zh-CN"/>
        </w:rPr>
        <w:t>How did you ensure that your code was </w:t>
      </w:r>
      <w:r w:rsidRPr="00586125">
        <w:rPr>
          <w:rFonts w:ascii="Times New Roman" w:eastAsia="SimSun" w:hAnsi="Times New Roman" w:cs="Times New Roman"/>
          <w:b/>
          <w:bCs/>
          <w:sz w:val="24"/>
          <w:szCs w:val="24"/>
          <w:lang w:eastAsia="zh-CN"/>
        </w:rPr>
        <w:t>technically sound</w:t>
      </w:r>
      <w:r w:rsidRPr="00586125">
        <w:rPr>
          <w:rFonts w:ascii="Times New Roman" w:eastAsia="SimSun" w:hAnsi="Times New Roman" w:cs="Times New Roman"/>
          <w:sz w:val="24"/>
          <w:szCs w:val="24"/>
          <w:lang w:eastAsia="zh-CN"/>
        </w:rPr>
        <w:t>? Cite specific lines of code from your tests to illustrate.</w:t>
      </w:r>
    </w:p>
    <w:p w14:paraId="01CE3F81" w14:textId="4A955536" w:rsidR="00E93284" w:rsidRPr="00586125" w:rsidRDefault="00E93284" w:rsidP="00586125">
      <w:pPr>
        <w:shd w:val="clear" w:color="auto" w:fill="FFFFFF" w:themeFill="background1"/>
        <w:spacing w:line="480" w:lineRule="auto"/>
        <w:ind w:leftChars="100" w:left="220" w:rightChars="100" w:right="220"/>
        <w:rPr>
          <w:rFonts w:ascii="Times New Roman" w:hAnsi="Times New Roman" w:cs="Times New Roman"/>
          <w:sz w:val="24"/>
          <w:szCs w:val="24"/>
        </w:rPr>
      </w:pPr>
      <w:r w:rsidRPr="00586125">
        <w:rPr>
          <w:rFonts w:ascii="Times New Roman" w:hAnsi="Times New Roman" w:cs="Times New Roman"/>
          <w:sz w:val="24"/>
          <w:szCs w:val="24"/>
        </w:rPr>
        <w:t>In TaskTest.java</w:t>
      </w:r>
      <w:r w:rsidR="00586125" w:rsidRPr="00586125">
        <w:rPr>
          <w:rFonts w:ascii="Times New Roman" w:hAnsi="Times New Roman" w:cs="Times New Roman" w:hint="eastAsia"/>
          <w:sz w:val="24"/>
          <w:szCs w:val="24"/>
        </w:rPr>
        <w:t>,</w:t>
      </w:r>
      <w:r w:rsidR="00586125" w:rsidRPr="00586125">
        <w:rPr>
          <w:rFonts w:ascii="Times New Roman" w:hAnsi="Times New Roman" w:cs="Times New Roman"/>
          <w:sz w:val="24"/>
          <w:szCs w:val="24"/>
        </w:rPr>
        <w:t xml:space="preserve"> </w:t>
      </w:r>
    </w:p>
    <w:p w14:paraId="6066FC1F" w14:textId="77777777" w:rsidR="00E93284" w:rsidRPr="00586125" w:rsidRDefault="00E93284" w:rsidP="00586125">
      <w:pPr>
        <w:pStyle w:val="ListParagraph"/>
        <w:shd w:val="clear" w:color="auto" w:fill="FFFFFF" w:themeFill="background1"/>
        <w:spacing w:line="480" w:lineRule="auto"/>
        <w:ind w:leftChars="100" w:left="220" w:rightChars="100" w:right="220"/>
        <w:rPr>
          <w:rFonts w:ascii="Times New Roman" w:hAnsi="Times New Roman" w:cs="Times New Roman"/>
          <w:sz w:val="24"/>
          <w:szCs w:val="24"/>
        </w:rPr>
      </w:pPr>
      <w:r w:rsidRPr="00586125">
        <w:rPr>
          <w:rFonts w:ascii="Times New Roman" w:hAnsi="Times New Roman" w:cs="Times New Roman"/>
          <w:noProof/>
          <w:sz w:val="24"/>
          <w:szCs w:val="24"/>
        </w:rPr>
        <w:drawing>
          <wp:inline distT="0" distB="0" distL="0" distR="0" wp14:anchorId="2AC0B059" wp14:editId="3D3A0FEA">
            <wp:extent cx="5087060" cy="1209844"/>
            <wp:effectExtent l="0" t="0" r="0" b="9525"/>
            <wp:docPr id="2" name="Picture 2"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white background with black text&#10;&#10;Description automatically generated"/>
                    <pic:cNvPicPr/>
                  </pic:nvPicPr>
                  <pic:blipFill>
                    <a:blip r:embed="rId7"/>
                    <a:stretch>
                      <a:fillRect/>
                    </a:stretch>
                  </pic:blipFill>
                  <pic:spPr>
                    <a:xfrm>
                      <a:off x="0" y="0"/>
                      <a:ext cx="5087060" cy="1209844"/>
                    </a:xfrm>
                    <a:prstGeom prst="rect">
                      <a:avLst/>
                    </a:prstGeom>
                  </pic:spPr>
                </pic:pic>
              </a:graphicData>
            </a:graphic>
          </wp:inline>
        </w:drawing>
      </w:r>
    </w:p>
    <w:p w14:paraId="69E31D4F" w14:textId="77777777" w:rsidR="00E93284" w:rsidRPr="00586125" w:rsidRDefault="00E93284" w:rsidP="00586125">
      <w:pPr>
        <w:shd w:val="clear" w:color="auto" w:fill="FFFFFF" w:themeFill="background1"/>
        <w:spacing w:line="480" w:lineRule="auto"/>
        <w:ind w:leftChars="100" w:left="220" w:rightChars="100" w:right="220"/>
        <w:rPr>
          <w:rFonts w:ascii="Times New Roman" w:hAnsi="Times New Roman" w:cs="Times New Roman"/>
          <w:sz w:val="24"/>
          <w:szCs w:val="24"/>
        </w:rPr>
      </w:pPr>
      <w:r w:rsidRPr="00586125">
        <w:rPr>
          <w:rFonts w:ascii="Times New Roman" w:hAnsi="Times New Roman" w:cs="Times New Roman"/>
          <w:sz w:val="24"/>
          <w:szCs w:val="24"/>
        </w:rPr>
        <w:t>This corresponds to the logic of length description in Task.java.</w:t>
      </w:r>
    </w:p>
    <w:p w14:paraId="48E84DB2" w14:textId="77777777" w:rsidR="00E93284" w:rsidRPr="00586125" w:rsidRDefault="00E93284" w:rsidP="00586125">
      <w:pPr>
        <w:pStyle w:val="ListParagraph"/>
        <w:shd w:val="clear" w:color="auto" w:fill="FFFFFF" w:themeFill="background1"/>
        <w:spacing w:line="480" w:lineRule="auto"/>
        <w:ind w:leftChars="100" w:left="220" w:rightChars="100" w:right="220"/>
        <w:rPr>
          <w:rFonts w:ascii="Times New Roman" w:hAnsi="Times New Roman" w:cs="Times New Roman"/>
          <w:sz w:val="24"/>
          <w:szCs w:val="24"/>
        </w:rPr>
      </w:pPr>
      <w:r w:rsidRPr="00586125">
        <w:rPr>
          <w:rFonts w:ascii="Times New Roman" w:hAnsi="Times New Roman" w:cs="Times New Roman"/>
          <w:noProof/>
          <w:sz w:val="24"/>
          <w:szCs w:val="24"/>
        </w:rPr>
        <w:lastRenderedPageBreak/>
        <w:drawing>
          <wp:inline distT="0" distB="0" distL="0" distR="0" wp14:anchorId="778145B8" wp14:editId="355C8926">
            <wp:extent cx="3524742" cy="1105054"/>
            <wp:effectExtent l="0" t="0" r="0" b="0"/>
            <wp:docPr id="5" name="Picture 5"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omputer code with text&#10;&#10;Description automatically generated"/>
                    <pic:cNvPicPr/>
                  </pic:nvPicPr>
                  <pic:blipFill>
                    <a:blip r:embed="rId8"/>
                    <a:stretch>
                      <a:fillRect/>
                    </a:stretch>
                  </pic:blipFill>
                  <pic:spPr>
                    <a:xfrm>
                      <a:off x="0" y="0"/>
                      <a:ext cx="3524742" cy="1105054"/>
                    </a:xfrm>
                    <a:prstGeom prst="rect">
                      <a:avLst/>
                    </a:prstGeom>
                  </pic:spPr>
                </pic:pic>
              </a:graphicData>
            </a:graphic>
          </wp:inline>
        </w:drawing>
      </w:r>
    </w:p>
    <w:p w14:paraId="12F97205" w14:textId="77777777" w:rsidR="00E93284" w:rsidRPr="00586125" w:rsidRDefault="00E93284" w:rsidP="00586125">
      <w:pPr>
        <w:shd w:val="clear" w:color="auto" w:fill="FFFFFF" w:themeFill="background1"/>
        <w:spacing w:line="480" w:lineRule="auto"/>
        <w:ind w:leftChars="100" w:left="220" w:rightChars="100" w:right="220"/>
        <w:rPr>
          <w:rFonts w:ascii="Times New Roman" w:hAnsi="Times New Roman" w:cs="Times New Roman"/>
          <w:sz w:val="24"/>
          <w:szCs w:val="24"/>
        </w:rPr>
      </w:pPr>
      <w:r w:rsidRPr="00586125">
        <w:rPr>
          <w:rFonts w:ascii="Times New Roman" w:hAnsi="Times New Roman" w:cs="Times New Roman"/>
          <w:sz w:val="24"/>
          <w:szCs w:val="24"/>
        </w:rPr>
        <w:t>Another example,</w:t>
      </w:r>
    </w:p>
    <w:p w14:paraId="0697E0D1" w14:textId="77777777" w:rsidR="00E93284" w:rsidRPr="00586125" w:rsidRDefault="00E93284" w:rsidP="00586125">
      <w:pPr>
        <w:pStyle w:val="ListParagraph"/>
        <w:shd w:val="clear" w:color="auto" w:fill="FFFFFF" w:themeFill="background1"/>
        <w:spacing w:line="480" w:lineRule="auto"/>
        <w:ind w:leftChars="100" w:left="220" w:rightChars="100" w:right="220"/>
        <w:rPr>
          <w:rFonts w:ascii="Times New Roman" w:hAnsi="Times New Roman" w:cs="Times New Roman"/>
          <w:sz w:val="24"/>
          <w:szCs w:val="24"/>
        </w:rPr>
      </w:pPr>
      <w:r w:rsidRPr="00586125">
        <w:rPr>
          <w:rFonts w:ascii="Times New Roman" w:hAnsi="Times New Roman" w:cs="Times New Roman"/>
          <w:noProof/>
          <w:sz w:val="24"/>
          <w:szCs w:val="24"/>
        </w:rPr>
        <w:drawing>
          <wp:inline distT="0" distB="0" distL="0" distR="0" wp14:anchorId="3A064076" wp14:editId="1CE3B78D">
            <wp:extent cx="4496427" cy="1000265"/>
            <wp:effectExtent l="0" t="0" r="0" b="9525"/>
            <wp:docPr id="3" name="Picture 3"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omputer code with text&#10;&#10;Description automatically generated"/>
                    <pic:cNvPicPr/>
                  </pic:nvPicPr>
                  <pic:blipFill>
                    <a:blip r:embed="rId9"/>
                    <a:stretch>
                      <a:fillRect/>
                    </a:stretch>
                  </pic:blipFill>
                  <pic:spPr>
                    <a:xfrm>
                      <a:off x="0" y="0"/>
                      <a:ext cx="4496427" cy="1000265"/>
                    </a:xfrm>
                    <a:prstGeom prst="rect">
                      <a:avLst/>
                    </a:prstGeom>
                  </pic:spPr>
                </pic:pic>
              </a:graphicData>
            </a:graphic>
          </wp:inline>
        </w:drawing>
      </w:r>
    </w:p>
    <w:p w14:paraId="0B9871D8" w14:textId="77777777" w:rsidR="00E93284" w:rsidRPr="00586125" w:rsidRDefault="00E93284" w:rsidP="00586125">
      <w:pPr>
        <w:shd w:val="clear" w:color="auto" w:fill="FFFFFF" w:themeFill="background1"/>
        <w:spacing w:line="480" w:lineRule="auto"/>
        <w:ind w:leftChars="100" w:left="220" w:rightChars="100" w:right="220"/>
        <w:rPr>
          <w:rFonts w:ascii="Times New Roman" w:hAnsi="Times New Roman" w:cs="Times New Roman"/>
          <w:sz w:val="24"/>
          <w:szCs w:val="24"/>
        </w:rPr>
      </w:pPr>
      <w:r w:rsidRPr="00586125">
        <w:rPr>
          <w:rFonts w:ascii="Times New Roman" w:hAnsi="Times New Roman" w:cs="Times New Roman"/>
          <w:sz w:val="24"/>
          <w:szCs w:val="24"/>
        </w:rPr>
        <w:t>Corresponds to the name processing logic in Task.java</w:t>
      </w:r>
    </w:p>
    <w:p w14:paraId="72541C9E" w14:textId="77777777" w:rsidR="00E93284" w:rsidRPr="00586125" w:rsidRDefault="00E93284" w:rsidP="00586125">
      <w:pPr>
        <w:pStyle w:val="ListParagraph"/>
        <w:shd w:val="clear" w:color="auto" w:fill="FFFFFF" w:themeFill="background1"/>
        <w:spacing w:line="480" w:lineRule="auto"/>
        <w:ind w:leftChars="100" w:left="220" w:rightChars="100" w:right="220"/>
        <w:rPr>
          <w:rFonts w:ascii="Times New Roman" w:hAnsi="Times New Roman" w:cs="Times New Roman"/>
          <w:sz w:val="24"/>
          <w:szCs w:val="24"/>
        </w:rPr>
      </w:pPr>
      <w:r w:rsidRPr="00586125">
        <w:rPr>
          <w:rFonts w:ascii="Times New Roman" w:hAnsi="Times New Roman" w:cs="Times New Roman"/>
          <w:noProof/>
          <w:sz w:val="24"/>
          <w:szCs w:val="24"/>
        </w:rPr>
        <w:drawing>
          <wp:inline distT="0" distB="0" distL="0" distR="0" wp14:anchorId="6705570A" wp14:editId="52E90B06">
            <wp:extent cx="3372321" cy="543001"/>
            <wp:effectExtent l="0" t="0" r="0" b="9525"/>
            <wp:docPr id="4" name="Picture 4"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text&#10;&#10;Description automatically generated"/>
                    <pic:cNvPicPr/>
                  </pic:nvPicPr>
                  <pic:blipFill>
                    <a:blip r:embed="rId10"/>
                    <a:stretch>
                      <a:fillRect/>
                    </a:stretch>
                  </pic:blipFill>
                  <pic:spPr>
                    <a:xfrm>
                      <a:off x="0" y="0"/>
                      <a:ext cx="3372321" cy="543001"/>
                    </a:xfrm>
                    <a:prstGeom prst="rect">
                      <a:avLst/>
                    </a:prstGeom>
                  </pic:spPr>
                </pic:pic>
              </a:graphicData>
            </a:graphic>
          </wp:inline>
        </w:drawing>
      </w:r>
    </w:p>
    <w:p w14:paraId="661D585D" w14:textId="77777777" w:rsidR="00E93284" w:rsidRPr="00586125" w:rsidRDefault="00E93284" w:rsidP="00586125">
      <w:pPr>
        <w:numPr>
          <w:ilvl w:val="1"/>
          <w:numId w:val="11"/>
        </w:numPr>
        <w:shd w:val="clear" w:color="auto" w:fill="FFFFFF" w:themeFill="background1"/>
        <w:spacing w:before="100" w:beforeAutospacing="1" w:after="0" w:line="480" w:lineRule="auto"/>
        <w:ind w:leftChars="100" w:left="580" w:rightChars="100" w:right="220"/>
        <w:rPr>
          <w:rFonts w:ascii="Times New Roman" w:eastAsia="SimSun" w:hAnsi="Times New Roman" w:cs="Times New Roman"/>
          <w:sz w:val="24"/>
          <w:szCs w:val="24"/>
          <w:lang w:eastAsia="zh-CN"/>
        </w:rPr>
      </w:pPr>
      <w:r w:rsidRPr="00586125">
        <w:rPr>
          <w:rFonts w:ascii="Times New Roman" w:eastAsia="SimSun" w:hAnsi="Times New Roman" w:cs="Times New Roman"/>
          <w:sz w:val="24"/>
          <w:szCs w:val="24"/>
          <w:lang w:eastAsia="zh-CN"/>
        </w:rPr>
        <w:t>How did you ensure that your code was </w:t>
      </w:r>
      <w:r w:rsidRPr="00586125">
        <w:rPr>
          <w:rFonts w:ascii="Times New Roman" w:eastAsia="SimSun" w:hAnsi="Times New Roman" w:cs="Times New Roman"/>
          <w:b/>
          <w:bCs/>
          <w:sz w:val="24"/>
          <w:szCs w:val="24"/>
          <w:lang w:eastAsia="zh-CN"/>
        </w:rPr>
        <w:t>efficient</w:t>
      </w:r>
      <w:r w:rsidRPr="00586125">
        <w:rPr>
          <w:rFonts w:ascii="Times New Roman" w:eastAsia="SimSun" w:hAnsi="Times New Roman" w:cs="Times New Roman"/>
          <w:sz w:val="24"/>
          <w:szCs w:val="24"/>
          <w:lang w:eastAsia="zh-CN"/>
        </w:rPr>
        <w:t>? Cite specific lines of code from your tests to illustrate.</w:t>
      </w:r>
    </w:p>
    <w:p w14:paraId="09AD24E9" w14:textId="62E5F4BE" w:rsidR="00F94EDB" w:rsidRPr="00586125" w:rsidRDefault="00F94EDB" w:rsidP="00586125">
      <w:pPr>
        <w:shd w:val="clear" w:color="auto" w:fill="FFFFFF" w:themeFill="background1"/>
        <w:spacing w:line="480" w:lineRule="auto"/>
        <w:ind w:leftChars="100" w:left="220" w:rightChars="100" w:right="220"/>
        <w:rPr>
          <w:rFonts w:ascii="Times New Roman" w:hAnsi="Times New Roman" w:cs="Times New Roman"/>
          <w:sz w:val="24"/>
          <w:szCs w:val="24"/>
        </w:rPr>
      </w:pPr>
      <w:r w:rsidRPr="00586125">
        <w:rPr>
          <w:rFonts w:ascii="Times New Roman" w:hAnsi="Times New Roman" w:cs="Times New Roman"/>
          <w:sz w:val="24"/>
          <w:szCs w:val="24"/>
        </w:rPr>
        <w:t>In Task.java</w:t>
      </w:r>
      <w:r w:rsidR="00586125" w:rsidRPr="00586125">
        <w:rPr>
          <w:rFonts w:ascii="Times New Roman" w:hAnsi="Times New Roman" w:cs="Times New Roman" w:hint="eastAsia"/>
          <w:sz w:val="24"/>
          <w:szCs w:val="24"/>
        </w:rPr>
        <w:t>,</w:t>
      </w:r>
      <w:r w:rsidR="00586125" w:rsidRPr="00586125">
        <w:rPr>
          <w:rFonts w:ascii="Times New Roman" w:hAnsi="Times New Roman" w:cs="Times New Roman"/>
          <w:sz w:val="24"/>
          <w:szCs w:val="24"/>
        </w:rPr>
        <w:t xml:space="preserve"> </w:t>
      </w:r>
    </w:p>
    <w:p w14:paraId="526DB6D7" w14:textId="77777777" w:rsidR="00F94EDB" w:rsidRPr="00586125" w:rsidRDefault="00F94EDB" w:rsidP="00586125">
      <w:pPr>
        <w:pStyle w:val="ListParagraph"/>
        <w:shd w:val="clear" w:color="auto" w:fill="FFFFFF" w:themeFill="background1"/>
        <w:spacing w:line="480" w:lineRule="auto"/>
        <w:ind w:leftChars="100" w:left="220" w:rightChars="100" w:right="220"/>
        <w:rPr>
          <w:rFonts w:ascii="Times New Roman" w:hAnsi="Times New Roman" w:cs="Times New Roman"/>
          <w:sz w:val="24"/>
          <w:szCs w:val="24"/>
        </w:rPr>
      </w:pPr>
      <w:r w:rsidRPr="00586125">
        <w:rPr>
          <w:rFonts w:ascii="Times New Roman" w:hAnsi="Times New Roman" w:cs="Times New Roman"/>
          <w:noProof/>
          <w:sz w:val="24"/>
          <w:szCs w:val="24"/>
        </w:rPr>
        <w:drawing>
          <wp:inline distT="0" distB="0" distL="0" distR="0" wp14:anchorId="38CEAAFB" wp14:editId="6B823340">
            <wp:extent cx="4553585" cy="628738"/>
            <wp:effectExtent l="0" t="0" r="0" b="0"/>
            <wp:docPr id="6" name="Picture 6" descr="A compute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omputer code on a white background&#10;&#10;Description automatically generated"/>
                    <pic:cNvPicPr/>
                  </pic:nvPicPr>
                  <pic:blipFill>
                    <a:blip r:embed="rId11"/>
                    <a:stretch>
                      <a:fillRect/>
                    </a:stretch>
                  </pic:blipFill>
                  <pic:spPr>
                    <a:xfrm>
                      <a:off x="0" y="0"/>
                      <a:ext cx="4553585" cy="628738"/>
                    </a:xfrm>
                    <a:prstGeom prst="rect">
                      <a:avLst/>
                    </a:prstGeom>
                  </pic:spPr>
                </pic:pic>
              </a:graphicData>
            </a:graphic>
          </wp:inline>
        </w:drawing>
      </w:r>
    </w:p>
    <w:p w14:paraId="560C38C9" w14:textId="77777777" w:rsidR="00F94EDB" w:rsidRPr="00586125" w:rsidRDefault="00F94EDB" w:rsidP="00586125">
      <w:pPr>
        <w:shd w:val="clear" w:color="auto" w:fill="FFFFFF" w:themeFill="background1"/>
        <w:spacing w:line="480" w:lineRule="auto"/>
        <w:ind w:leftChars="100" w:left="220" w:rightChars="100" w:right="220"/>
        <w:rPr>
          <w:rFonts w:ascii="Times New Roman" w:hAnsi="Times New Roman" w:cs="Times New Roman"/>
          <w:sz w:val="24"/>
          <w:szCs w:val="24"/>
        </w:rPr>
      </w:pPr>
      <w:r w:rsidRPr="00586125">
        <w:rPr>
          <w:rFonts w:ascii="Times New Roman" w:hAnsi="Times New Roman" w:cs="Times New Roman"/>
          <w:sz w:val="24"/>
          <w:szCs w:val="24"/>
        </w:rPr>
        <w:t>According to customer requirements, the ID length is limited to 10 and increases linearly, ensuring test efficiency and non-repetition.</w:t>
      </w:r>
    </w:p>
    <w:p w14:paraId="2DEB5954" w14:textId="77777777" w:rsidR="00F94EDB" w:rsidRPr="00586125" w:rsidRDefault="00F94EDB" w:rsidP="00586125">
      <w:pPr>
        <w:shd w:val="clear" w:color="auto" w:fill="FFFFFF" w:themeFill="background1"/>
        <w:spacing w:line="480" w:lineRule="auto"/>
        <w:ind w:leftChars="100" w:left="220" w:rightChars="100" w:right="220"/>
        <w:rPr>
          <w:rFonts w:ascii="Times New Roman" w:hAnsi="Times New Roman" w:cs="Times New Roman"/>
          <w:sz w:val="24"/>
          <w:szCs w:val="24"/>
        </w:rPr>
      </w:pPr>
      <w:r w:rsidRPr="00586125">
        <w:rPr>
          <w:rFonts w:ascii="Times New Roman" w:hAnsi="Times New Roman" w:cs="Times New Roman"/>
          <w:sz w:val="24"/>
          <w:szCs w:val="24"/>
        </w:rPr>
        <w:t>For another example, in TaskServiceTest.java, taskList.get(0) is used to obtain tasks, avoiding repeated redundant code and excessive calculation.</w:t>
      </w:r>
    </w:p>
    <w:p w14:paraId="0C951A87" w14:textId="720E1B44" w:rsidR="00F94EDB" w:rsidRPr="00586125" w:rsidRDefault="00F94EDB" w:rsidP="00586125">
      <w:pPr>
        <w:pStyle w:val="ListParagraph"/>
        <w:numPr>
          <w:ilvl w:val="0"/>
          <w:numId w:val="15"/>
        </w:numPr>
        <w:shd w:val="clear" w:color="auto" w:fill="FFFFFF" w:themeFill="background1"/>
        <w:spacing w:after="0" w:line="480" w:lineRule="auto"/>
        <w:ind w:leftChars="100" w:left="580" w:rightChars="100" w:right="220"/>
        <w:rPr>
          <w:rFonts w:ascii="Times New Roman" w:eastAsia="SimSun" w:hAnsi="Times New Roman" w:cs="Times New Roman"/>
          <w:sz w:val="24"/>
          <w:szCs w:val="24"/>
          <w:lang w:eastAsia="zh-CN"/>
        </w:rPr>
      </w:pPr>
      <w:r w:rsidRPr="00586125">
        <w:rPr>
          <w:rFonts w:ascii="Times New Roman" w:eastAsia="SimSun" w:hAnsi="Times New Roman" w:cs="Times New Roman"/>
          <w:b/>
          <w:bCs/>
          <w:sz w:val="24"/>
          <w:szCs w:val="24"/>
          <w:shd w:val="clear" w:color="auto" w:fill="FFFFFF"/>
          <w:lang w:eastAsia="zh-CN"/>
        </w:rPr>
        <w:lastRenderedPageBreak/>
        <w:t>Reflection</w:t>
      </w:r>
    </w:p>
    <w:p w14:paraId="4F276E15" w14:textId="77777777" w:rsidR="00F94EDB" w:rsidRPr="00586125" w:rsidRDefault="00F94EDB" w:rsidP="00586125">
      <w:pPr>
        <w:numPr>
          <w:ilvl w:val="0"/>
          <w:numId w:val="13"/>
        </w:numPr>
        <w:shd w:val="clear" w:color="auto" w:fill="FFFFFF" w:themeFill="background1"/>
        <w:spacing w:before="100" w:beforeAutospacing="1" w:after="100" w:afterAutospacing="1" w:line="480" w:lineRule="auto"/>
        <w:ind w:leftChars="100" w:left="580" w:rightChars="100" w:right="220"/>
        <w:rPr>
          <w:rFonts w:ascii="Times New Roman" w:eastAsia="SimSun" w:hAnsi="Times New Roman" w:cs="Times New Roman"/>
          <w:sz w:val="24"/>
          <w:szCs w:val="24"/>
          <w:lang w:eastAsia="zh-CN"/>
        </w:rPr>
      </w:pPr>
      <w:r w:rsidRPr="00586125">
        <w:rPr>
          <w:rFonts w:ascii="Times New Roman" w:eastAsia="SimSun" w:hAnsi="Times New Roman" w:cs="Times New Roman"/>
          <w:sz w:val="24"/>
          <w:szCs w:val="24"/>
          <w:lang w:eastAsia="zh-CN"/>
        </w:rPr>
        <w:t>Testing Techniques</w:t>
      </w:r>
    </w:p>
    <w:p w14:paraId="36B6E895" w14:textId="1227E412" w:rsidR="00F94EDB" w:rsidRPr="00586125" w:rsidRDefault="00F94EDB" w:rsidP="00586125">
      <w:pPr>
        <w:numPr>
          <w:ilvl w:val="1"/>
          <w:numId w:val="13"/>
        </w:numPr>
        <w:shd w:val="clear" w:color="auto" w:fill="FFFFFF" w:themeFill="background1"/>
        <w:spacing w:before="100" w:beforeAutospacing="1" w:after="100" w:afterAutospacing="1" w:line="480" w:lineRule="auto"/>
        <w:ind w:leftChars="100" w:left="580" w:rightChars="100" w:right="220"/>
        <w:rPr>
          <w:rFonts w:ascii="Times New Roman" w:eastAsia="SimSun" w:hAnsi="Times New Roman" w:cs="Times New Roman"/>
          <w:sz w:val="24"/>
          <w:szCs w:val="24"/>
          <w:lang w:eastAsia="zh-CN"/>
        </w:rPr>
      </w:pPr>
      <w:r w:rsidRPr="00586125">
        <w:rPr>
          <w:rFonts w:ascii="Times New Roman" w:eastAsia="SimSun" w:hAnsi="Times New Roman" w:cs="Times New Roman"/>
          <w:sz w:val="24"/>
          <w:szCs w:val="24"/>
          <w:lang w:eastAsia="zh-CN"/>
        </w:rPr>
        <w:t>What were the </w:t>
      </w:r>
      <w:r w:rsidRPr="00586125">
        <w:rPr>
          <w:rFonts w:ascii="Times New Roman" w:eastAsia="SimSun" w:hAnsi="Times New Roman" w:cs="Times New Roman"/>
          <w:b/>
          <w:bCs/>
          <w:sz w:val="24"/>
          <w:szCs w:val="24"/>
          <w:lang w:eastAsia="zh-CN"/>
        </w:rPr>
        <w:t>software testing techniques</w:t>
      </w:r>
      <w:r w:rsidRPr="00586125">
        <w:rPr>
          <w:rFonts w:ascii="Times New Roman" w:eastAsia="SimSun" w:hAnsi="Times New Roman" w:cs="Times New Roman"/>
          <w:sz w:val="24"/>
          <w:szCs w:val="24"/>
          <w:lang w:eastAsia="zh-CN"/>
        </w:rPr>
        <w:t> that you employed in this project? Describe their characteristics using specific details.</w:t>
      </w:r>
    </w:p>
    <w:p w14:paraId="522A297A" w14:textId="77777777" w:rsidR="00F94EDB" w:rsidRPr="00586125" w:rsidRDefault="00F94EDB" w:rsidP="00586125">
      <w:pPr>
        <w:shd w:val="clear" w:color="auto" w:fill="FFFFFF" w:themeFill="background1"/>
        <w:spacing w:line="480" w:lineRule="auto"/>
        <w:ind w:leftChars="100" w:left="220" w:rightChars="100" w:right="220"/>
        <w:rPr>
          <w:rFonts w:ascii="Times New Roman" w:hAnsi="Times New Roman" w:cs="Times New Roman"/>
          <w:sz w:val="24"/>
          <w:szCs w:val="24"/>
        </w:rPr>
      </w:pPr>
      <w:r w:rsidRPr="00586125">
        <w:rPr>
          <w:rFonts w:ascii="Times New Roman" w:hAnsi="Times New Roman" w:cs="Times New Roman"/>
          <w:sz w:val="24"/>
          <w:szCs w:val="24"/>
        </w:rPr>
        <w:t>The most method used is Unit Testing, which mainly uses the JUnit framework for unit testing. Each service class (such as ContactService, TaskService, AppointmentService) has a corresponding test class created to verify its methods. The biggest feature of unit testing is that it tests the functions of a single module, with fast execution speed, obvious results, and no interference. There is also Boundary Value Testing, which verifies, for example, the name length limit by inputting the maximum and minimum values. The feature of this test is to verify whether the input logic is safe and identify input errors.</w:t>
      </w:r>
    </w:p>
    <w:p w14:paraId="205DF009" w14:textId="77777777" w:rsidR="00586125" w:rsidRPr="00586125" w:rsidRDefault="00F94EDB" w:rsidP="00586125">
      <w:pPr>
        <w:numPr>
          <w:ilvl w:val="1"/>
          <w:numId w:val="13"/>
        </w:numPr>
        <w:shd w:val="clear" w:color="auto" w:fill="FFFFFF" w:themeFill="background1"/>
        <w:spacing w:before="100" w:beforeAutospacing="1" w:after="100" w:afterAutospacing="1" w:line="480" w:lineRule="auto"/>
        <w:ind w:leftChars="100" w:left="580" w:rightChars="100" w:right="220"/>
        <w:rPr>
          <w:rFonts w:ascii="Times New Roman" w:eastAsia="SimSun" w:hAnsi="Times New Roman" w:cs="Times New Roman"/>
          <w:sz w:val="24"/>
          <w:szCs w:val="24"/>
          <w:lang w:eastAsia="zh-CN"/>
        </w:rPr>
      </w:pPr>
      <w:r w:rsidRPr="00586125">
        <w:rPr>
          <w:rFonts w:ascii="Times New Roman" w:eastAsia="SimSun" w:hAnsi="Times New Roman" w:cs="Times New Roman"/>
          <w:sz w:val="24"/>
          <w:szCs w:val="24"/>
          <w:lang w:eastAsia="zh-CN"/>
        </w:rPr>
        <w:t>What are the </w:t>
      </w:r>
      <w:r w:rsidRPr="00586125">
        <w:rPr>
          <w:rFonts w:ascii="Times New Roman" w:eastAsia="SimSun" w:hAnsi="Times New Roman" w:cs="Times New Roman"/>
          <w:b/>
          <w:bCs/>
          <w:sz w:val="24"/>
          <w:szCs w:val="24"/>
          <w:lang w:eastAsia="zh-CN"/>
        </w:rPr>
        <w:t>other software testing techniques</w:t>
      </w:r>
      <w:r w:rsidRPr="00586125">
        <w:rPr>
          <w:rFonts w:ascii="Times New Roman" w:eastAsia="SimSun" w:hAnsi="Times New Roman" w:cs="Times New Roman"/>
          <w:sz w:val="24"/>
          <w:szCs w:val="24"/>
          <w:lang w:eastAsia="zh-CN"/>
        </w:rPr>
        <w:t> that you did not use for this project? Describe their characteristics using specific details.</w:t>
      </w:r>
    </w:p>
    <w:p w14:paraId="71771364" w14:textId="7BED5AEC" w:rsidR="00F94EDB" w:rsidRPr="00586125" w:rsidRDefault="00F94EDB" w:rsidP="00586125">
      <w:pPr>
        <w:shd w:val="clear" w:color="auto" w:fill="FFFFFF" w:themeFill="background1"/>
        <w:spacing w:before="100" w:beforeAutospacing="1" w:after="100" w:afterAutospacing="1" w:line="480" w:lineRule="auto"/>
        <w:ind w:leftChars="100" w:left="220" w:rightChars="100" w:right="220"/>
        <w:rPr>
          <w:rFonts w:ascii="Times New Roman" w:eastAsia="SimSun" w:hAnsi="Times New Roman" w:cs="Times New Roman"/>
          <w:sz w:val="24"/>
          <w:szCs w:val="24"/>
          <w:lang w:eastAsia="zh-CN"/>
        </w:rPr>
      </w:pPr>
      <w:r w:rsidRPr="00586125">
        <w:rPr>
          <w:rFonts w:ascii="Times New Roman" w:hAnsi="Times New Roman" w:cs="Times New Roman"/>
          <w:sz w:val="24"/>
          <w:szCs w:val="24"/>
        </w:rPr>
        <w:t xml:space="preserve">The method is not used: Integration Testing: Testing whether the interaction between multiple modules or services is normal. The main purpose is to ensure that there are no problems when different modules work together. System Testing: Testing the entire software </w:t>
      </w:r>
      <w:r w:rsidR="00AF6F36" w:rsidRPr="00586125">
        <w:rPr>
          <w:rFonts w:ascii="Times New Roman" w:hAnsi="Times New Roman" w:cs="Times New Roman"/>
          <w:sz w:val="24"/>
          <w:szCs w:val="24"/>
        </w:rPr>
        <w:t>to</w:t>
      </w:r>
      <w:r w:rsidRPr="00586125">
        <w:rPr>
          <w:rFonts w:ascii="Times New Roman" w:hAnsi="Times New Roman" w:cs="Times New Roman"/>
          <w:sz w:val="24"/>
          <w:szCs w:val="24"/>
        </w:rPr>
        <w:t xml:space="preserve"> verify whether it meets customer requirements.</w:t>
      </w:r>
    </w:p>
    <w:p w14:paraId="43EDBAE6" w14:textId="2D70CDF5" w:rsidR="00F94EDB" w:rsidRPr="00586125" w:rsidRDefault="00F94EDB" w:rsidP="00A61CC7">
      <w:pPr>
        <w:numPr>
          <w:ilvl w:val="1"/>
          <w:numId w:val="13"/>
        </w:numPr>
        <w:shd w:val="clear" w:color="auto" w:fill="FFFFFF" w:themeFill="background1"/>
        <w:spacing w:before="100" w:beforeAutospacing="1" w:after="0" w:line="480" w:lineRule="auto"/>
        <w:ind w:leftChars="100" w:left="580" w:rightChars="100" w:right="220"/>
        <w:rPr>
          <w:rFonts w:ascii="Times New Roman" w:eastAsia="SimSun" w:hAnsi="Times New Roman" w:cs="Times New Roman"/>
          <w:sz w:val="24"/>
          <w:szCs w:val="24"/>
          <w:lang w:eastAsia="zh-CN"/>
        </w:rPr>
      </w:pPr>
      <w:r w:rsidRPr="00586125">
        <w:rPr>
          <w:rFonts w:ascii="Times New Roman" w:eastAsia="SimSun" w:hAnsi="Times New Roman" w:cs="Times New Roman"/>
          <w:sz w:val="24"/>
          <w:szCs w:val="24"/>
          <w:lang w:eastAsia="zh-CN"/>
        </w:rPr>
        <w:t>For each of the techniques you discussed, explain the </w:t>
      </w:r>
      <w:r w:rsidRPr="00586125">
        <w:rPr>
          <w:rFonts w:ascii="Times New Roman" w:eastAsia="SimSun" w:hAnsi="Times New Roman" w:cs="Times New Roman"/>
          <w:b/>
          <w:bCs/>
          <w:sz w:val="24"/>
          <w:szCs w:val="24"/>
          <w:lang w:eastAsia="zh-CN"/>
        </w:rPr>
        <w:t>practical uses and implications</w:t>
      </w:r>
      <w:r w:rsidRPr="00586125">
        <w:rPr>
          <w:rFonts w:ascii="Times New Roman" w:eastAsia="SimSun" w:hAnsi="Times New Roman" w:cs="Times New Roman"/>
          <w:sz w:val="24"/>
          <w:szCs w:val="24"/>
          <w:lang w:eastAsia="zh-CN"/>
        </w:rPr>
        <w:t> for different software development projects and situations.</w:t>
      </w:r>
    </w:p>
    <w:p w14:paraId="7D7FF229" w14:textId="77777777" w:rsidR="00586125" w:rsidRPr="00586125" w:rsidRDefault="00F94EDB" w:rsidP="00A61CC7">
      <w:pPr>
        <w:shd w:val="clear" w:color="auto" w:fill="FFFFFF" w:themeFill="background1"/>
        <w:spacing w:line="480" w:lineRule="auto"/>
        <w:ind w:leftChars="100" w:left="220" w:rightChars="100" w:right="220"/>
        <w:rPr>
          <w:rFonts w:ascii="Times New Roman" w:hAnsi="Times New Roman" w:cs="Times New Roman"/>
          <w:sz w:val="24"/>
          <w:szCs w:val="24"/>
        </w:rPr>
      </w:pPr>
      <w:r w:rsidRPr="00586125">
        <w:rPr>
          <w:rFonts w:ascii="Times New Roman" w:hAnsi="Times New Roman" w:cs="Times New Roman"/>
          <w:sz w:val="24"/>
          <w:szCs w:val="24"/>
        </w:rPr>
        <w:lastRenderedPageBreak/>
        <w:t>Unit testing is applicable to the initial stage of project development and the continuous development process to improve code quality. This is the most basic test. If unit testing is not completed, subsequent testing will not be possible. Boundary value testing is also applicable to the initial stage of development and the continuous development process to improve the rigor of input verification and improve code quality. Integration testing is used during the development process and the later stages to ensure that modules work properly. System testing is used in the acceptance stage of the entire project to verify whether the functions of the entire software meet the expected purpose.</w:t>
      </w:r>
    </w:p>
    <w:p w14:paraId="386C7632" w14:textId="2394C6AE" w:rsidR="00F94EDB" w:rsidRPr="00586125" w:rsidRDefault="00F94EDB" w:rsidP="00586125">
      <w:pPr>
        <w:pStyle w:val="ListParagraph"/>
        <w:numPr>
          <w:ilvl w:val="0"/>
          <w:numId w:val="13"/>
        </w:numPr>
        <w:shd w:val="clear" w:color="auto" w:fill="FFFFFF" w:themeFill="background1"/>
        <w:spacing w:line="480" w:lineRule="auto"/>
        <w:ind w:leftChars="100" w:left="580" w:rightChars="100" w:right="220"/>
        <w:rPr>
          <w:rFonts w:ascii="Times New Roman" w:hAnsi="Times New Roman" w:cs="Times New Roman"/>
          <w:sz w:val="24"/>
          <w:szCs w:val="24"/>
        </w:rPr>
      </w:pPr>
      <w:r w:rsidRPr="00586125">
        <w:rPr>
          <w:rFonts w:ascii="Times New Roman" w:eastAsia="SimSun" w:hAnsi="Times New Roman" w:cs="Times New Roman"/>
          <w:sz w:val="24"/>
          <w:szCs w:val="24"/>
          <w:lang w:eastAsia="zh-CN"/>
        </w:rPr>
        <w:t>Mindset</w:t>
      </w:r>
    </w:p>
    <w:p w14:paraId="33FF1EB4" w14:textId="5E361832" w:rsidR="00F94EDB" w:rsidRPr="00586125" w:rsidRDefault="00F94EDB" w:rsidP="00586125">
      <w:pPr>
        <w:numPr>
          <w:ilvl w:val="1"/>
          <w:numId w:val="14"/>
        </w:numPr>
        <w:shd w:val="clear" w:color="auto" w:fill="FFFFFF" w:themeFill="background1"/>
        <w:spacing w:before="100" w:beforeAutospacing="1" w:after="100" w:afterAutospacing="1" w:line="480" w:lineRule="auto"/>
        <w:ind w:leftChars="100" w:left="580" w:rightChars="100" w:right="220"/>
        <w:rPr>
          <w:rFonts w:ascii="Times New Roman" w:eastAsia="SimSun" w:hAnsi="Times New Roman" w:cs="Times New Roman"/>
          <w:sz w:val="24"/>
          <w:szCs w:val="24"/>
          <w:lang w:eastAsia="zh-CN"/>
        </w:rPr>
      </w:pPr>
      <w:r w:rsidRPr="00586125">
        <w:rPr>
          <w:rFonts w:ascii="Times New Roman" w:eastAsia="SimSun" w:hAnsi="Times New Roman" w:cs="Times New Roman"/>
          <w:sz w:val="24"/>
          <w:szCs w:val="24"/>
          <w:lang w:eastAsia="zh-CN"/>
        </w:rPr>
        <w:t>Assess the mindset that you adopted working on this project. In acting as a software tester, to what extent did you employ </w:t>
      </w:r>
      <w:r w:rsidRPr="00586125">
        <w:rPr>
          <w:rFonts w:ascii="Times New Roman" w:eastAsia="SimSun" w:hAnsi="Times New Roman" w:cs="Times New Roman"/>
          <w:b/>
          <w:bCs/>
          <w:sz w:val="24"/>
          <w:szCs w:val="24"/>
          <w:lang w:eastAsia="zh-CN"/>
        </w:rPr>
        <w:t>caution</w:t>
      </w:r>
      <w:r w:rsidRPr="00586125">
        <w:rPr>
          <w:rFonts w:ascii="Times New Roman" w:eastAsia="SimSun" w:hAnsi="Times New Roman" w:cs="Times New Roman"/>
          <w:sz w:val="24"/>
          <w:szCs w:val="24"/>
          <w:lang w:eastAsia="zh-CN"/>
        </w:rPr>
        <w:t>? Why was it important to appreciate the complexity and interrelationships of the code you were testing? Provide specific examples to illustrate your claims.</w:t>
      </w:r>
    </w:p>
    <w:p w14:paraId="2930CE88" w14:textId="18DE406A" w:rsidR="00677A21" w:rsidRPr="00586125" w:rsidRDefault="00677A21" w:rsidP="00586125">
      <w:pPr>
        <w:shd w:val="clear" w:color="auto" w:fill="FFFFFF" w:themeFill="background1"/>
        <w:spacing w:before="100" w:beforeAutospacing="1" w:after="100" w:afterAutospacing="1" w:line="480" w:lineRule="auto"/>
        <w:ind w:leftChars="100" w:left="220" w:rightChars="100" w:right="220"/>
        <w:rPr>
          <w:rFonts w:ascii="Times New Roman" w:eastAsia="SimSun" w:hAnsi="Times New Roman" w:cs="Times New Roman"/>
          <w:sz w:val="24"/>
          <w:szCs w:val="24"/>
          <w:lang w:eastAsia="zh-CN"/>
        </w:rPr>
      </w:pPr>
      <w:r w:rsidRPr="00A61CC7">
        <w:rPr>
          <w:rStyle w:val="rynqvb"/>
          <w:rFonts w:ascii="Times New Roman" w:hAnsi="Times New Roman" w:cs="Times New Roman"/>
          <w:sz w:val="24"/>
          <w:szCs w:val="24"/>
          <w:shd w:val="clear" w:color="auto" w:fill="FFFFFF" w:themeFill="background1"/>
          <w:lang w:eastAsia="zh-CN"/>
        </w:rPr>
        <w:t xml:space="preserve">As a software tester, </w:t>
      </w:r>
      <w:r w:rsidRPr="00A61CC7">
        <w:rPr>
          <w:rStyle w:val="rynqvb"/>
          <w:rFonts w:ascii="Times New Roman" w:eastAsia="SimSun" w:hAnsi="Times New Roman" w:cs="Times New Roman"/>
          <w:sz w:val="24"/>
          <w:szCs w:val="24"/>
          <w:shd w:val="clear" w:color="auto" w:fill="FFFFFF" w:themeFill="background1"/>
          <w:lang w:eastAsia="zh-CN"/>
        </w:rPr>
        <w:t>I</w:t>
      </w:r>
      <w:r w:rsidRPr="00A61CC7">
        <w:rPr>
          <w:rStyle w:val="rynqvb"/>
          <w:rFonts w:ascii="Times New Roman" w:hAnsi="Times New Roman" w:cs="Times New Roman"/>
          <w:sz w:val="24"/>
          <w:szCs w:val="24"/>
          <w:shd w:val="clear" w:color="auto" w:fill="FFFFFF" w:themeFill="background1"/>
          <w:lang w:eastAsia="zh-CN"/>
        </w:rPr>
        <w:t xml:space="preserve"> </w:t>
      </w:r>
      <w:r w:rsidRPr="00A61CC7">
        <w:rPr>
          <w:rStyle w:val="rynqvb"/>
          <w:rFonts w:ascii="Times New Roman" w:eastAsia="SimSun" w:hAnsi="Times New Roman" w:cs="Times New Roman"/>
          <w:sz w:val="24"/>
          <w:szCs w:val="24"/>
          <w:shd w:val="clear" w:color="auto" w:fill="FFFFFF" w:themeFill="background1"/>
          <w:lang w:eastAsia="zh-CN"/>
        </w:rPr>
        <w:t>am</w:t>
      </w:r>
      <w:r w:rsidRPr="00A61CC7">
        <w:rPr>
          <w:rStyle w:val="rynqvb"/>
          <w:rFonts w:ascii="Times New Roman" w:hAnsi="Times New Roman" w:cs="Times New Roman"/>
          <w:sz w:val="24"/>
          <w:szCs w:val="24"/>
          <w:shd w:val="clear" w:color="auto" w:fill="FFFFFF" w:themeFill="background1"/>
          <w:lang w:eastAsia="zh-CN"/>
        </w:rPr>
        <w:t xml:space="preserve"> the final auditor of product quality. </w:t>
      </w:r>
      <w:r w:rsidRPr="00A61CC7">
        <w:rPr>
          <w:rStyle w:val="rynqvb"/>
          <w:rFonts w:ascii="Times New Roman" w:hAnsi="Times New Roman" w:cs="Times New Roman"/>
          <w:sz w:val="24"/>
          <w:szCs w:val="24"/>
          <w:shd w:val="clear" w:color="auto" w:fill="FFFFFF" w:themeFill="background1"/>
        </w:rPr>
        <w:t>After testing, the product will directly to the customers. Testers should be very cautious in the final test.</w:t>
      </w:r>
      <w:r w:rsidRPr="00A61CC7">
        <w:rPr>
          <w:rFonts w:ascii="Times New Roman" w:hAnsi="Times New Roman" w:cs="Times New Roman"/>
          <w:sz w:val="24"/>
          <w:szCs w:val="24"/>
          <w:shd w:val="clear" w:color="auto" w:fill="FFFFFF" w:themeFill="background1"/>
        </w:rPr>
        <w:t xml:space="preserve"> </w:t>
      </w:r>
      <w:r w:rsidRPr="00A61CC7">
        <w:rPr>
          <w:rStyle w:val="rynqvb"/>
          <w:rFonts w:ascii="Times New Roman" w:hAnsi="Times New Roman" w:cs="Times New Roman"/>
          <w:sz w:val="24"/>
          <w:szCs w:val="24"/>
          <w:shd w:val="clear" w:color="auto" w:fill="FFFFFF" w:themeFill="background1"/>
        </w:rPr>
        <w:t>The complexity and interrelationships of the code are the basic logic. Only by understanding this logic I can understand the test results and solve the problems that arise in the test.</w:t>
      </w:r>
      <w:r w:rsidRPr="00A61CC7">
        <w:rPr>
          <w:rFonts w:ascii="Times New Roman" w:hAnsi="Times New Roman" w:cs="Times New Roman"/>
          <w:sz w:val="24"/>
          <w:szCs w:val="24"/>
          <w:shd w:val="clear" w:color="auto" w:fill="FFFFFF" w:themeFill="background1"/>
        </w:rPr>
        <w:t xml:space="preserve"> </w:t>
      </w:r>
      <w:r w:rsidRPr="00A61CC7">
        <w:rPr>
          <w:rStyle w:val="rynqvb"/>
          <w:rFonts w:ascii="Times New Roman" w:hAnsi="Times New Roman" w:cs="Times New Roman"/>
          <w:sz w:val="24"/>
          <w:szCs w:val="24"/>
          <w:shd w:val="clear" w:color="auto" w:fill="FFFFFF" w:themeFill="background1"/>
        </w:rPr>
        <w:t>For example,</w:t>
      </w:r>
      <w:r w:rsidR="00AF6430" w:rsidRPr="00A61CC7">
        <w:rPr>
          <w:rStyle w:val="rynqvb"/>
          <w:rFonts w:ascii="Times New Roman" w:hAnsi="Times New Roman" w:cs="Times New Roman"/>
          <w:sz w:val="24"/>
          <w:szCs w:val="24"/>
          <w:shd w:val="clear" w:color="auto" w:fill="FFFFFF" w:themeFill="background1"/>
        </w:rPr>
        <w:t xml:space="preserve"> in </w:t>
      </w:r>
      <w:r w:rsidR="00AF6430" w:rsidRPr="00A61CC7">
        <w:rPr>
          <w:rFonts w:ascii="Times New Roman" w:hAnsi="Times New Roman" w:cs="Times New Roman"/>
          <w:sz w:val="24"/>
          <w:szCs w:val="24"/>
          <w:shd w:val="clear" w:color="auto" w:fill="FFFFFF" w:themeFill="background1"/>
        </w:rPr>
        <w:t>ContactService, the IDs may be used directly for user input in AppointmentService.</w:t>
      </w:r>
    </w:p>
    <w:p w14:paraId="5D499E41" w14:textId="4A3E1F2B" w:rsidR="00F94EDB" w:rsidRPr="00586125" w:rsidRDefault="00F94EDB" w:rsidP="00586125">
      <w:pPr>
        <w:numPr>
          <w:ilvl w:val="1"/>
          <w:numId w:val="14"/>
        </w:numPr>
        <w:shd w:val="clear" w:color="auto" w:fill="FFFFFF" w:themeFill="background1"/>
        <w:spacing w:before="100" w:beforeAutospacing="1" w:after="100" w:afterAutospacing="1" w:line="480" w:lineRule="auto"/>
        <w:ind w:leftChars="100" w:left="580" w:rightChars="100" w:right="220"/>
        <w:rPr>
          <w:rFonts w:ascii="Times New Roman" w:eastAsia="SimSun" w:hAnsi="Times New Roman" w:cs="Times New Roman"/>
          <w:sz w:val="24"/>
          <w:szCs w:val="24"/>
          <w:lang w:eastAsia="zh-CN"/>
        </w:rPr>
      </w:pPr>
      <w:r w:rsidRPr="00586125">
        <w:rPr>
          <w:rFonts w:ascii="Times New Roman" w:eastAsia="SimSun" w:hAnsi="Times New Roman" w:cs="Times New Roman"/>
          <w:sz w:val="24"/>
          <w:szCs w:val="24"/>
          <w:lang w:eastAsia="zh-CN"/>
        </w:rPr>
        <w:t>Assess the ways you tried to limit </w:t>
      </w:r>
      <w:r w:rsidRPr="00586125">
        <w:rPr>
          <w:rFonts w:ascii="Times New Roman" w:eastAsia="SimSun" w:hAnsi="Times New Roman" w:cs="Times New Roman"/>
          <w:b/>
          <w:bCs/>
          <w:sz w:val="24"/>
          <w:szCs w:val="24"/>
          <w:lang w:eastAsia="zh-CN"/>
        </w:rPr>
        <w:t>bias</w:t>
      </w:r>
      <w:r w:rsidRPr="00586125">
        <w:rPr>
          <w:rFonts w:ascii="Times New Roman" w:eastAsia="SimSun" w:hAnsi="Times New Roman" w:cs="Times New Roman"/>
          <w:sz w:val="24"/>
          <w:szCs w:val="24"/>
          <w:lang w:eastAsia="zh-CN"/>
        </w:rPr>
        <w:t xml:space="preserve"> in your review of the code. On the software developer side, can you imagine that bias would be a concern if you </w:t>
      </w:r>
      <w:r w:rsidRPr="00586125">
        <w:rPr>
          <w:rFonts w:ascii="Times New Roman" w:eastAsia="SimSun" w:hAnsi="Times New Roman" w:cs="Times New Roman"/>
          <w:sz w:val="24"/>
          <w:szCs w:val="24"/>
          <w:lang w:eastAsia="zh-CN"/>
        </w:rPr>
        <w:lastRenderedPageBreak/>
        <w:t>were responsible for testing your own code? Provide specific examples to illustrate your claims.</w:t>
      </w:r>
    </w:p>
    <w:p w14:paraId="59386861" w14:textId="13A886FA" w:rsidR="00AF6430" w:rsidRPr="00586125" w:rsidRDefault="00AF6430" w:rsidP="00586125">
      <w:pPr>
        <w:shd w:val="clear" w:color="auto" w:fill="FFFFFF" w:themeFill="background1"/>
        <w:spacing w:line="480" w:lineRule="auto"/>
        <w:ind w:leftChars="100" w:left="220" w:rightChars="100" w:right="220"/>
        <w:rPr>
          <w:rFonts w:ascii="Times New Roman" w:eastAsia="SimSun" w:hAnsi="Times New Roman" w:cs="Times New Roman"/>
          <w:sz w:val="24"/>
          <w:szCs w:val="24"/>
          <w:lang w:eastAsia="zh-CN"/>
        </w:rPr>
      </w:pPr>
      <w:r w:rsidRPr="00A61CC7">
        <w:rPr>
          <w:rStyle w:val="rynqvb"/>
          <w:rFonts w:ascii="Times New Roman" w:hAnsi="Times New Roman" w:cs="Times New Roman"/>
          <w:sz w:val="24"/>
          <w:szCs w:val="24"/>
          <w:shd w:val="clear" w:color="auto" w:fill="FFFFFF" w:themeFill="background1"/>
          <w:lang w:eastAsia="zh-CN"/>
        </w:rPr>
        <w:t>Bias will always exist.</w:t>
      </w:r>
      <w:r w:rsidRPr="00A61CC7">
        <w:rPr>
          <w:rFonts w:ascii="Times New Roman" w:hAnsi="Times New Roman" w:cs="Times New Roman"/>
          <w:sz w:val="24"/>
          <w:szCs w:val="24"/>
          <w:shd w:val="clear" w:color="auto" w:fill="FFFFFF" w:themeFill="background1"/>
          <w:lang w:eastAsia="zh-CN"/>
        </w:rPr>
        <w:t xml:space="preserve"> </w:t>
      </w:r>
      <w:r w:rsidRPr="00A61CC7">
        <w:rPr>
          <w:rStyle w:val="rynqvb"/>
          <w:rFonts w:ascii="Times New Roman" w:hAnsi="Times New Roman" w:cs="Times New Roman"/>
          <w:sz w:val="24"/>
          <w:szCs w:val="24"/>
          <w:shd w:val="clear" w:color="auto" w:fill="FFFFFF" w:themeFill="background1"/>
          <w:lang w:eastAsia="zh-CN"/>
        </w:rPr>
        <w:t>For example, I think my own code is well written, but when I test my own code, I may ignore this part of the test because of my confidence.</w:t>
      </w:r>
      <w:r w:rsidRPr="00A61CC7">
        <w:rPr>
          <w:rFonts w:ascii="Times New Roman" w:hAnsi="Times New Roman" w:cs="Times New Roman"/>
          <w:sz w:val="24"/>
          <w:szCs w:val="24"/>
          <w:shd w:val="clear" w:color="auto" w:fill="FFFFFF" w:themeFill="background1"/>
          <w:lang w:eastAsia="zh-CN"/>
        </w:rPr>
        <w:t xml:space="preserve"> </w:t>
      </w:r>
      <w:r w:rsidR="007D7804" w:rsidRPr="00A61CC7">
        <w:rPr>
          <w:rFonts w:ascii="Times New Roman" w:hAnsi="Times New Roman" w:cs="Times New Roman"/>
          <w:sz w:val="24"/>
          <w:szCs w:val="24"/>
          <w:shd w:val="clear" w:color="auto" w:fill="FFFFFF" w:themeFill="background1"/>
        </w:rPr>
        <w:t xml:space="preserve">Logically, </w:t>
      </w:r>
      <w:r w:rsidR="00586125" w:rsidRPr="00A61CC7">
        <w:rPr>
          <w:rFonts w:ascii="Times New Roman" w:hAnsi="Times New Roman" w:cs="Times New Roman"/>
          <w:sz w:val="24"/>
          <w:szCs w:val="24"/>
          <w:shd w:val="clear" w:color="auto" w:fill="FFFFFF" w:themeFill="background1"/>
        </w:rPr>
        <w:t>first</w:t>
      </w:r>
      <w:r w:rsidR="007D7804" w:rsidRPr="00A61CC7">
        <w:rPr>
          <w:rFonts w:ascii="Times New Roman" w:hAnsi="Times New Roman" w:cs="Times New Roman"/>
          <w:sz w:val="24"/>
          <w:szCs w:val="24"/>
          <w:shd w:val="clear" w:color="auto" w:fill="FFFFFF" w:themeFill="background1"/>
        </w:rPr>
        <w:t xml:space="preserve">, my own code is not perfect. </w:t>
      </w:r>
      <w:r w:rsidRPr="00A61CC7">
        <w:rPr>
          <w:rStyle w:val="rynqvb"/>
          <w:rFonts w:ascii="Times New Roman" w:hAnsi="Times New Roman" w:cs="Times New Roman"/>
          <w:sz w:val="24"/>
          <w:szCs w:val="24"/>
          <w:shd w:val="clear" w:color="auto" w:fill="FFFFFF" w:themeFill="background1"/>
        </w:rPr>
        <w:t xml:space="preserve">Because I wrote it myself, it is difficult to find problems subjectively, </w:t>
      </w:r>
      <w:r w:rsidR="007D7804" w:rsidRPr="00A61CC7">
        <w:rPr>
          <w:rStyle w:val="rynqvb"/>
          <w:rFonts w:ascii="Times New Roman" w:hAnsi="Times New Roman" w:cs="Times New Roman"/>
          <w:sz w:val="24"/>
          <w:szCs w:val="24"/>
          <w:shd w:val="clear" w:color="auto" w:fill="FFFFFF" w:themeFill="background1"/>
        </w:rPr>
        <w:t>so</w:t>
      </w:r>
      <w:r w:rsidRPr="00A61CC7">
        <w:rPr>
          <w:rStyle w:val="rynqvb"/>
          <w:rFonts w:ascii="Times New Roman" w:hAnsi="Times New Roman" w:cs="Times New Roman"/>
          <w:sz w:val="24"/>
          <w:szCs w:val="24"/>
          <w:shd w:val="clear" w:color="auto" w:fill="FFFFFF" w:themeFill="background1"/>
        </w:rPr>
        <w:t xml:space="preserve"> I need to prove it through testing.</w:t>
      </w:r>
      <w:r w:rsidRPr="00A61CC7">
        <w:rPr>
          <w:rFonts w:ascii="Times New Roman" w:hAnsi="Times New Roman" w:cs="Times New Roman"/>
          <w:sz w:val="24"/>
          <w:szCs w:val="24"/>
          <w:shd w:val="clear" w:color="auto" w:fill="FFFFFF" w:themeFill="background1"/>
        </w:rPr>
        <w:t xml:space="preserve"> </w:t>
      </w:r>
      <w:r w:rsidRPr="00A61CC7">
        <w:rPr>
          <w:rStyle w:val="rynqvb"/>
          <w:rFonts w:ascii="Times New Roman" w:hAnsi="Times New Roman" w:cs="Times New Roman"/>
          <w:sz w:val="24"/>
          <w:szCs w:val="24"/>
          <w:shd w:val="clear" w:color="auto" w:fill="FFFFFF" w:themeFill="background1"/>
        </w:rPr>
        <w:t>Secondly, even if my own code is perfect, it may be incompatible with other modules, causing the entire software to fail to run.</w:t>
      </w:r>
      <w:r w:rsidRPr="00A61CC7">
        <w:rPr>
          <w:rFonts w:ascii="Times New Roman" w:hAnsi="Times New Roman" w:cs="Times New Roman"/>
          <w:sz w:val="24"/>
          <w:szCs w:val="24"/>
          <w:shd w:val="clear" w:color="auto" w:fill="FFFFFF" w:themeFill="background1"/>
        </w:rPr>
        <w:t xml:space="preserve"> </w:t>
      </w:r>
      <w:r w:rsidRPr="00A61CC7">
        <w:rPr>
          <w:rStyle w:val="rynqvb"/>
          <w:rFonts w:ascii="Times New Roman" w:hAnsi="Times New Roman" w:cs="Times New Roman"/>
          <w:sz w:val="24"/>
          <w:szCs w:val="24"/>
          <w:shd w:val="clear" w:color="auto" w:fill="FFFFFF" w:themeFill="background1"/>
        </w:rPr>
        <w:t>This is the purpose of testing with caution.</w:t>
      </w:r>
    </w:p>
    <w:p w14:paraId="6C490CA9" w14:textId="74369F1D" w:rsidR="00F94EDB" w:rsidRPr="00586125" w:rsidRDefault="00F94EDB" w:rsidP="00586125">
      <w:pPr>
        <w:numPr>
          <w:ilvl w:val="1"/>
          <w:numId w:val="14"/>
        </w:numPr>
        <w:shd w:val="clear" w:color="auto" w:fill="FFFFFF" w:themeFill="background1"/>
        <w:spacing w:before="100" w:beforeAutospacing="1" w:after="0" w:line="480" w:lineRule="auto"/>
        <w:ind w:leftChars="100" w:left="580" w:rightChars="100" w:right="220"/>
        <w:rPr>
          <w:rFonts w:ascii="Times New Roman" w:eastAsia="SimSun" w:hAnsi="Times New Roman" w:cs="Times New Roman"/>
          <w:sz w:val="24"/>
          <w:szCs w:val="24"/>
          <w:lang w:eastAsia="zh-CN"/>
        </w:rPr>
      </w:pPr>
      <w:r w:rsidRPr="00586125">
        <w:rPr>
          <w:rFonts w:ascii="Times New Roman" w:eastAsia="SimSun" w:hAnsi="Times New Roman" w:cs="Times New Roman"/>
          <w:sz w:val="24"/>
          <w:szCs w:val="24"/>
          <w:lang w:eastAsia="zh-CN"/>
        </w:rPr>
        <w:t>Finally, evaluate the importance of being </w:t>
      </w:r>
      <w:r w:rsidRPr="00586125">
        <w:rPr>
          <w:rFonts w:ascii="Times New Roman" w:eastAsia="SimSun" w:hAnsi="Times New Roman" w:cs="Times New Roman"/>
          <w:b/>
          <w:bCs/>
          <w:sz w:val="24"/>
          <w:szCs w:val="24"/>
          <w:lang w:eastAsia="zh-CN"/>
        </w:rPr>
        <w:t>disciplined</w:t>
      </w:r>
      <w:r w:rsidRPr="00586125">
        <w:rPr>
          <w:rFonts w:ascii="Times New Roman" w:eastAsia="SimSun" w:hAnsi="Times New Roman" w:cs="Times New Roman"/>
          <w:sz w:val="24"/>
          <w:szCs w:val="24"/>
          <w:lang w:eastAsia="zh-CN"/>
        </w:rPr>
        <w:t> in your commitment to quality as a software engineering professional. Why is it important not to cut corners when it comes to writing or testing code? How do you plan to avoid technical debt as a practitioner in the field? Provide specific examples to illustrate your claims.</w:t>
      </w:r>
    </w:p>
    <w:p w14:paraId="1DA22C2A" w14:textId="6988D11B" w:rsidR="007D7804" w:rsidRPr="00586125" w:rsidRDefault="007D7804" w:rsidP="00586125">
      <w:pPr>
        <w:shd w:val="clear" w:color="auto" w:fill="FFFFFF" w:themeFill="background1"/>
        <w:spacing w:after="0" w:line="480" w:lineRule="auto"/>
        <w:ind w:leftChars="100" w:left="220" w:rightChars="100" w:right="220"/>
        <w:rPr>
          <w:rFonts w:ascii="Times New Roman" w:eastAsia="SimSun" w:hAnsi="Times New Roman" w:cs="Times New Roman"/>
          <w:sz w:val="24"/>
          <w:szCs w:val="24"/>
          <w:lang w:eastAsia="zh-CN"/>
        </w:rPr>
      </w:pPr>
      <w:r w:rsidRPr="00586125">
        <w:rPr>
          <w:rFonts w:ascii="Times New Roman" w:eastAsia="SimSun" w:hAnsi="Times New Roman" w:cs="Times New Roman"/>
          <w:sz w:val="24"/>
          <w:szCs w:val="24"/>
          <w:lang w:val="en" w:eastAsia="zh-CN"/>
        </w:rPr>
        <w:t>The later a bug is discovered, the more expensive it is to fix. It may only take a few minutes to fix it during the development phase, but discovering it after deployment may lead to downtime, data loss, and customer complaints. At the same time, rough code will make it difficult for future developers to understand, test, and modify it. To avoid this from happening, the first thing is attitude, and practitioners must be cautious. The second is to avoid subjectivity and use many test software for all-round testing. Third, strictly follow the agile method to test and accept every step and every module of the software.</w:t>
      </w:r>
    </w:p>
    <w:p w14:paraId="6D715EB1" w14:textId="6DBF47E5" w:rsidR="00945840" w:rsidRPr="009B7889" w:rsidRDefault="00945840" w:rsidP="009B7889">
      <w:pPr>
        <w:shd w:val="clear" w:color="auto" w:fill="FFFFFF" w:themeFill="background1"/>
        <w:spacing w:line="480" w:lineRule="auto"/>
        <w:ind w:rightChars="100" w:right="220"/>
        <w:rPr>
          <w:rFonts w:ascii="Times New Roman" w:eastAsia="SimSun" w:hAnsi="Times New Roman" w:cs="Times New Roman" w:hint="eastAsia"/>
          <w:sz w:val="24"/>
          <w:szCs w:val="24"/>
          <w:lang w:eastAsia="zh-CN"/>
        </w:rPr>
      </w:pPr>
    </w:p>
    <w:sectPr w:rsidR="00945840" w:rsidRPr="009B788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B3A36FA"/>
    <w:multiLevelType w:val="multilevel"/>
    <w:tmpl w:val="D8C47630"/>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1CDA11BC"/>
    <w:multiLevelType w:val="multilevel"/>
    <w:tmpl w:val="278ECB3E"/>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269D0682"/>
    <w:multiLevelType w:val="multilevel"/>
    <w:tmpl w:val="9D16E636"/>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43AC54D2"/>
    <w:multiLevelType w:val="multilevel"/>
    <w:tmpl w:val="A0B8481A"/>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55D8793A"/>
    <w:multiLevelType w:val="multilevel"/>
    <w:tmpl w:val="D8C47630"/>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5CAA33A3"/>
    <w:multiLevelType w:val="hybridMultilevel"/>
    <w:tmpl w:val="2A44B896"/>
    <w:lvl w:ilvl="0" w:tplc="A70CE170">
      <w:start w:val="1"/>
      <w:numFmt w:val="decimal"/>
      <w:lvlText w:val="%1."/>
      <w:lvlJc w:val="left"/>
      <w:pPr>
        <w:ind w:left="360" w:hanging="360"/>
      </w:pPr>
      <w:rPr>
        <w:rFonts w:ascii="Lato" w:hAnsi="Lato" w:hint="default"/>
        <w:b/>
        <w:color w:val="565A5C"/>
        <w:sz w:val="29"/>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3"/>
  </w:num>
  <w:num w:numId="11">
    <w:abstractNumId w:val="9"/>
  </w:num>
  <w:num w:numId="12">
    <w:abstractNumId w:val="11"/>
  </w:num>
  <w:num w:numId="13">
    <w:abstractNumId w:val="12"/>
  </w:num>
  <w:num w:numId="14">
    <w:abstractNumId w:val="1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0B66"/>
    <w:rsid w:val="0015074B"/>
    <w:rsid w:val="0029639D"/>
    <w:rsid w:val="002E273F"/>
    <w:rsid w:val="002F158B"/>
    <w:rsid w:val="00326F90"/>
    <w:rsid w:val="00346E92"/>
    <w:rsid w:val="00384E0C"/>
    <w:rsid w:val="0054723F"/>
    <w:rsid w:val="00586125"/>
    <w:rsid w:val="00614D0E"/>
    <w:rsid w:val="00677A21"/>
    <w:rsid w:val="006B2FCC"/>
    <w:rsid w:val="007D7804"/>
    <w:rsid w:val="008B0E78"/>
    <w:rsid w:val="00945840"/>
    <w:rsid w:val="009B7889"/>
    <w:rsid w:val="009C29F1"/>
    <w:rsid w:val="009D71FA"/>
    <w:rsid w:val="00A61CC7"/>
    <w:rsid w:val="00AA1D8D"/>
    <w:rsid w:val="00AB3A2E"/>
    <w:rsid w:val="00AF6430"/>
    <w:rsid w:val="00AF6F36"/>
    <w:rsid w:val="00B47730"/>
    <w:rsid w:val="00BF546D"/>
    <w:rsid w:val="00C811EE"/>
    <w:rsid w:val="00CB0664"/>
    <w:rsid w:val="00E451FB"/>
    <w:rsid w:val="00E93284"/>
    <w:rsid w:val="00F94ED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6152DA"/>
  <w14:defaultImageDpi w14:val="300"/>
  <w15:docId w15:val="{C20180DE-C37B-4E0A-B181-384B1DAB4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54723F"/>
    <w:pPr>
      <w:spacing w:before="100" w:beforeAutospacing="1" w:after="100" w:afterAutospacing="1" w:line="240" w:lineRule="auto"/>
    </w:pPr>
    <w:rPr>
      <w:rFonts w:ascii="SimSun" w:eastAsia="SimSun" w:hAnsi="SimSun" w:cs="SimSun"/>
      <w:sz w:val="24"/>
      <w:szCs w:val="24"/>
      <w:lang w:eastAsia="zh-CN"/>
    </w:rPr>
  </w:style>
  <w:style w:type="character" w:customStyle="1" w:styleId="rynqvb">
    <w:name w:val="rynqvb"/>
    <w:basedOn w:val="DefaultParagraphFont"/>
    <w:rsid w:val="00677A21"/>
  </w:style>
  <w:style w:type="character" w:customStyle="1" w:styleId="hwtze">
    <w:name w:val="hwtze"/>
    <w:basedOn w:val="DefaultParagraphFont"/>
    <w:rsid w:val="007D78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380122">
      <w:bodyDiv w:val="1"/>
      <w:marLeft w:val="0"/>
      <w:marRight w:val="0"/>
      <w:marTop w:val="0"/>
      <w:marBottom w:val="0"/>
      <w:divBdr>
        <w:top w:val="none" w:sz="0" w:space="0" w:color="auto"/>
        <w:left w:val="none" w:sz="0" w:space="0" w:color="auto"/>
        <w:bottom w:val="none" w:sz="0" w:space="0" w:color="auto"/>
        <w:right w:val="none" w:sz="0" w:space="0" w:color="auto"/>
      </w:divBdr>
    </w:div>
    <w:div w:id="711537080">
      <w:bodyDiv w:val="1"/>
      <w:marLeft w:val="0"/>
      <w:marRight w:val="0"/>
      <w:marTop w:val="0"/>
      <w:marBottom w:val="0"/>
      <w:divBdr>
        <w:top w:val="none" w:sz="0" w:space="0" w:color="auto"/>
        <w:left w:val="none" w:sz="0" w:space="0" w:color="auto"/>
        <w:bottom w:val="none" w:sz="0" w:space="0" w:color="auto"/>
        <w:right w:val="none" w:sz="0" w:space="0" w:color="auto"/>
      </w:divBdr>
      <w:divsChild>
        <w:div w:id="556361795">
          <w:marLeft w:val="0"/>
          <w:marRight w:val="0"/>
          <w:marTop w:val="0"/>
          <w:marBottom w:val="0"/>
          <w:divBdr>
            <w:top w:val="none" w:sz="0" w:space="0" w:color="auto"/>
            <w:left w:val="none" w:sz="0" w:space="0" w:color="auto"/>
            <w:bottom w:val="none" w:sz="0" w:space="0" w:color="auto"/>
            <w:right w:val="none" w:sz="0" w:space="0" w:color="auto"/>
          </w:divBdr>
        </w:div>
      </w:divsChild>
    </w:div>
    <w:div w:id="803817429">
      <w:bodyDiv w:val="1"/>
      <w:marLeft w:val="0"/>
      <w:marRight w:val="0"/>
      <w:marTop w:val="0"/>
      <w:marBottom w:val="0"/>
      <w:divBdr>
        <w:top w:val="none" w:sz="0" w:space="0" w:color="auto"/>
        <w:left w:val="none" w:sz="0" w:space="0" w:color="auto"/>
        <w:bottom w:val="none" w:sz="0" w:space="0" w:color="auto"/>
        <w:right w:val="none" w:sz="0" w:space="0" w:color="auto"/>
      </w:divBdr>
    </w:div>
    <w:div w:id="1375041717">
      <w:bodyDiv w:val="1"/>
      <w:marLeft w:val="0"/>
      <w:marRight w:val="0"/>
      <w:marTop w:val="0"/>
      <w:marBottom w:val="0"/>
      <w:divBdr>
        <w:top w:val="none" w:sz="0" w:space="0" w:color="auto"/>
        <w:left w:val="none" w:sz="0" w:space="0" w:color="auto"/>
        <w:bottom w:val="none" w:sz="0" w:space="0" w:color="auto"/>
        <w:right w:val="none" w:sz="0" w:space="0" w:color="auto"/>
      </w:divBdr>
    </w:div>
    <w:div w:id="1564752872">
      <w:bodyDiv w:val="1"/>
      <w:marLeft w:val="0"/>
      <w:marRight w:val="0"/>
      <w:marTop w:val="0"/>
      <w:marBottom w:val="0"/>
      <w:divBdr>
        <w:top w:val="none" w:sz="0" w:space="0" w:color="auto"/>
        <w:left w:val="none" w:sz="0" w:space="0" w:color="auto"/>
        <w:bottom w:val="none" w:sz="0" w:space="0" w:color="auto"/>
        <w:right w:val="none" w:sz="0" w:space="0" w:color="auto"/>
      </w:divBdr>
    </w:div>
    <w:div w:id="16255044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6</Pages>
  <Words>1009</Words>
  <Characters>5756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6752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Wang, Jian</cp:lastModifiedBy>
  <cp:revision>12</cp:revision>
  <dcterms:created xsi:type="dcterms:W3CDTF">2025-06-21T17:06:00Z</dcterms:created>
  <dcterms:modified xsi:type="dcterms:W3CDTF">2025-06-22T14:36:00Z</dcterms:modified>
  <cp:category/>
</cp:coreProperties>
</file>